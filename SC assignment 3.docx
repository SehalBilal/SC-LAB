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4DD0" w14:textId="77777777" w:rsidR="00325DA6" w:rsidRDefault="001A56F6" w:rsidP="00325DA6">
      <w:r>
        <w:rPr>
          <w:rFonts w:ascii="Proxima Nova Rg" w:eastAsia="Calibri" w:hAnsi="Proxima Nova Rg" w:cs="Times New Roman"/>
          <w:noProof/>
          <w:color w:val="auto"/>
          <w:kern w:val="2"/>
          <w:sz w:val="24"/>
          <w:szCs w:val="24"/>
          <w:lang w:eastAsia="en-US"/>
        </w:rPr>
        <w:drawing>
          <wp:anchor distT="0" distB="0" distL="114300" distR="114300" simplePos="0" relativeHeight="251662336" behindDoc="0" locked="0" layoutInCell="1" allowOverlap="1" wp14:anchorId="7480490D" wp14:editId="7AB7F202">
            <wp:simplePos x="0" y="0"/>
            <wp:positionH relativeFrom="column">
              <wp:posOffset>4524375</wp:posOffset>
            </wp:positionH>
            <wp:positionV relativeFrom="paragraph">
              <wp:posOffset>-518116</wp:posOffset>
            </wp:positionV>
            <wp:extent cx="1724025" cy="17372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au logo.jp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24025" cy="1737236"/>
                    </a:xfrm>
                    <a:prstGeom prst="rect">
                      <a:avLst/>
                    </a:prstGeom>
                  </pic:spPr>
                </pic:pic>
              </a:graphicData>
            </a:graphic>
            <wp14:sizeRelH relativeFrom="margin">
              <wp14:pctWidth>0</wp14:pctWidth>
            </wp14:sizeRelH>
            <wp14:sizeRelV relativeFrom="margin">
              <wp14:pctHeight>0</wp14:pctHeight>
            </wp14:sizeRelV>
          </wp:anchor>
        </w:drawing>
      </w:r>
    </w:p>
    <w:p w14:paraId="518CDB69" w14:textId="77777777" w:rsidR="001A56F6" w:rsidRDefault="001A56F6" w:rsidP="00325DA6"/>
    <w:p w14:paraId="23CA237D" w14:textId="77777777" w:rsidR="001A56F6" w:rsidRDefault="001A56F6" w:rsidP="00325DA6"/>
    <w:p w14:paraId="1CC02BCF" w14:textId="77777777" w:rsidR="001A56F6" w:rsidRDefault="001A56F6" w:rsidP="00325DA6"/>
    <w:p w14:paraId="135D5CEC" w14:textId="77777777" w:rsidR="001A56F6" w:rsidRPr="00BC10BB" w:rsidRDefault="001A56F6" w:rsidP="00BC10BB">
      <w:pPr>
        <w:spacing w:after="120"/>
        <w:jc w:val="right"/>
        <w:rPr>
          <w:rFonts w:ascii="Proxima Nova Rg" w:eastAsia="Calibri" w:hAnsi="Proxima Nova Rg" w:cs="Times New Roman"/>
          <w:color w:val="auto"/>
          <w:kern w:val="2"/>
          <w:sz w:val="24"/>
          <w:szCs w:val="24"/>
          <w:lang w:val="en-PH" w:eastAsia="en-US"/>
          <w14:ligatures w14:val="standardContextual"/>
        </w:rPr>
      </w:pPr>
      <w:r w:rsidRPr="001A56F6">
        <w:rPr>
          <w:rFonts w:ascii="Proxima Nova Rg" w:eastAsia="Calibri" w:hAnsi="Proxima Nova Rg" w:cs="Times New Roman"/>
          <w:noProof/>
          <w:color w:val="auto"/>
          <w:kern w:val="2"/>
          <w:sz w:val="24"/>
          <w:szCs w:val="24"/>
          <w:lang w:eastAsia="en-US"/>
          <w14:ligatures w14:val="standardContextual"/>
        </w:rPr>
        <w:drawing>
          <wp:anchor distT="0" distB="0" distL="114300" distR="114300" simplePos="0" relativeHeight="251659264" behindDoc="1" locked="0" layoutInCell="1" allowOverlap="1" wp14:anchorId="4CDAF443" wp14:editId="5BB2F042">
            <wp:simplePos x="0" y="0"/>
            <wp:positionH relativeFrom="column">
              <wp:posOffset>-942109</wp:posOffset>
            </wp:positionH>
            <wp:positionV relativeFrom="page">
              <wp:posOffset>-27709</wp:posOffset>
            </wp:positionV>
            <wp:extent cx="5251205" cy="23552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alphaModFix amt="85000"/>
                      <a:extLst>
                        <a:ext uri="{28A0092B-C50C-407E-A947-70E740481C1C}">
                          <a14:useLocalDpi xmlns:a14="http://schemas.microsoft.com/office/drawing/2010/main" val="0"/>
                        </a:ext>
                      </a:extLst>
                    </a:blip>
                    <a:srcRect/>
                    <a:stretch>
                      <a:fillRect/>
                    </a:stretch>
                  </pic:blipFill>
                  <pic:spPr bwMode="auto">
                    <a:xfrm>
                      <a:off x="0" y="0"/>
                      <a:ext cx="5257855" cy="23582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29077" w14:textId="77777777" w:rsidR="001A56F6" w:rsidRPr="00BC10BB" w:rsidRDefault="00BC10BB" w:rsidP="001A56F6">
      <w:pPr>
        <w:spacing w:after="120" w:line="216" w:lineRule="auto"/>
        <w:ind w:left="5040"/>
        <w:jc w:val="right"/>
        <w:rPr>
          <w:rFonts w:eastAsia="Calibri" w:cstheme="minorHAnsi"/>
          <w:b/>
          <w:bCs/>
          <w:color w:val="3F6BCD"/>
          <w:kern w:val="2"/>
          <w:sz w:val="28"/>
          <w:szCs w:val="28"/>
          <w:lang w:val="en-PH" w:eastAsia="en-US"/>
          <w14:ligatures w14:val="standardContextual"/>
        </w:rPr>
      </w:pPr>
      <w:r w:rsidRPr="00BC10BB">
        <w:rPr>
          <w:rFonts w:eastAsia="Calibri" w:cstheme="minorHAnsi"/>
          <w:b/>
          <w:bCs/>
          <w:color w:val="3F6BCD"/>
          <w:kern w:val="2"/>
          <w:sz w:val="28"/>
          <w:szCs w:val="28"/>
          <w:lang w:val="en-PH" w:eastAsia="en-US"/>
          <w14:ligatures w14:val="standardContextual"/>
        </w:rPr>
        <w:t>Department of Computer Science</w:t>
      </w:r>
    </w:p>
    <w:p w14:paraId="662D110D" w14:textId="77777777" w:rsidR="001A56F6" w:rsidRPr="00BC10BB" w:rsidRDefault="00BC10BB" w:rsidP="001A56F6">
      <w:pPr>
        <w:spacing w:after="120" w:line="216" w:lineRule="auto"/>
        <w:ind w:left="5040"/>
        <w:jc w:val="right"/>
        <w:rPr>
          <w:rFonts w:eastAsia="Calibri" w:cstheme="minorHAnsi"/>
          <w:b/>
          <w:bCs/>
          <w:color w:val="3F6BCD"/>
          <w:kern w:val="2"/>
          <w:sz w:val="22"/>
          <w:szCs w:val="28"/>
          <w:lang w:val="en-PH" w:eastAsia="en-US"/>
          <w14:ligatures w14:val="standardContextual"/>
        </w:rPr>
      </w:pPr>
      <w:r w:rsidRPr="00BC10BB">
        <w:rPr>
          <w:rFonts w:eastAsia="Calibri" w:cstheme="minorHAnsi"/>
          <w:b/>
          <w:bCs/>
          <w:color w:val="3F6BCD"/>
          <w:kern w:val="2"/>
          <w:sz w:val="22"/>
          <w:szCs w:val="28"/>
          <w:lang w:val="en-PH" w:eastAsia="en-US"/>
          <w14:ligatures w14:val="standardContextual"/>
        </w:rPr>
        <w:t>Quaid-e-Azam University, Islamabad</w:t>
      </w:r>
    </w:p>
    <w:p w14:paraId="69F4083F" w14:textId="26A67F55" w:rsidR="001A56F6" w:rsidRPr="001A56F6" w:rsidRDefault="00231AF8" w:rsidP="001A56F6">
      <w:pPr>
        <w:spacing w:after="120" w:line="216" w:lineRule="auto"/>
        <w:rPr>
          <w:rFonts w:asciiTheme="majorHAnsi" w:eastAsia="Calibri" w:hAnsiTheme="majorHAnsi" w:cs="Times New Roman"/>
          <w:color w:val="auto"/>
          <w:kern w:val="2"/>
          <w:sz w:val="80"/>
          <w:szCs w:val="80"/>
          <w:lang w:val="en-PH" w:eastAsia="en-US"/>
          <w14:ligatures w14:val="standardContextual"/>
        </w:rPr>
      </w:pPr>
      <w:r>
        <w:rPr>
          <w:rFonts w:asciiTheme="majorHAnsi" w:eastAsia="Calibri" w:hAnsiTheme="majorHAnsi" w:cs="Times New Roman"/>
          <w:b/>
          <w:bCs/>
          <w:color w:val="4570CF"/>
          <w:kern w:val="2"/>
          <w:sz w:val="80"/>
          <w:szCs w:val="80"/>
          <w:lang w:val="en-PH" w:eastAsia="en-US"/>
          <w14:ligatures w14:val="standardContextual"/>
        </w:rPr>
        <w:br/>
      </w:r>
      <w:r w:rsidRPr="00231AF8">
        <w:rPr>
          <w:rFonts w:asciiTheme="majorHAnsi" w:eastAsia="Calibri" w:hAnsiTheme="majorHAnsi" w:cs="Times New Roman"/>
          <w:b/>
          <w:bCs/>
          <w:color w:val="4570CF"/>
          <w:kern w:val="2"/>
          <w:sz w:val="80"/>
          <w:szCs w:val="80"/>
          <w:lang w:val="en-PH" w:eastAsia="en-US"/>
          <w14:ligatures w14:val="standardContextual"/>
        </w:rPr>
        <w:t xml:space="preserve">Assignment </w:t>
      </w:r>
      <w:r w:rsidR="000F6FDB">
        <w:rPr>
          <w:rFonts w:asciiTheme="majorHAnsi" w:eastAsia="Calibri" w:hAnsiTheme="majorHAnsi" w:cs="Times New Roman"/>
          <w:b/>
          <w:bCs/>
          <w:color w:val="4570CF"/>
          <w:kern w:val="2"/>
          <w:sz w:val="80"/>
          <w:szCs w:val="80"/>
          <w:lang w:val="en-PH" w:eastAsia="en-US"/>
          <w14:ligatures w14:val="standardContextual"/>
        </w:rPr>
        <w:t>1</w:t>
      </w:r>
    </w:p>
    <w:p w14:paraId="7B070327" w14:textId="26803A0E" w:rsidR="001A56F6" w:rsidRPr="000F6FDB" w:rsidRDefault="001A56F6" w:rsidP="001A56F6">
      <w:pPr>
        <w:spacing w:after="0"/>
        <w:rPr>
          <w:rFonts w:ascii="Proxima Nova Rg" w:eastAsia="Calibri" w:hAnsi="Proxima Nova Rg" w:cs="Times New Roman"/>
          <w:color w:val="auto"/>
          <w:kern w:val="2"/>
          <w:sz w:val="52"/>
          <w:szCs w:val="52"/>
          <w:lang w:val="en-PH" w:eastAsia="en-US"/>
          <w14:ligatures w14:val="standardContextual"/>
        </w:rPr>
      </w:pPr>
      <w:r w:rsidRPr="000F6FDB">
        <w:rPr>
          <w:rFonts w:asciiTheme="majorHAnsi" w:eastAsia="Calibri" w:hAnsiTheme="majorHAnsi" w:cs="Times New Roman"/>
          <w:b/>
          <w:bCs/>
          <w:color w:val="auto"/>
          <w:kern w:val="2"/>
          <w:sz w:val="52"/>
          <w:szCs w:val="52"/>
          <w:lang w:val="en-PH" w:eastAsia="en-US"/>
          <w14:ligatures w14:val="standardContextual"/>
        </w:rPr>
        <w:t>S</w:t>
      </w:r>
      <w:r w:rsidR="000F6FDB" w:rsidRPr="000F6FDB">
        <w:rPr>
          <w:rFonts w:asciiTheme="majorHAnsi" w:eastAsia="Calibri" w:hAnsiTheme="majorHAnsi" w:cs="Times New Roman"/>
          <w:b/>
          <w:bCs/>
          <w:color w:val="auto"/>
          <w:kern w:val="2"/>
          <w:sz w:val="52"/>
          <w:szCs w:val="52"/>
          <w:lang w:val="en-PH" w:eastAsia="en-US"/>
          <w14:ligatures w14:val="standardContextual"/>
        </w:rPr>
        <w:t>nakes</w:t>
      </w:r>
      <w:r w:rsidRPr="000F6FDB">
        <w:rPr>
          <w:rFonts w:ascii="Proxima Nova Rg" w:eastAsia="Calibri" w:hAnsi="Proxima Nova Rg" w:cs="Times New Roman"/>
          <w:color w:val="auto"/>
          <w:kern w:val="2"/>
          <w:sz w:val="52"/>
          <w:szCs w:val="52"/>
          <w:lang w:val="en-PH" w:eastAsia="en-US"/>
          <w14:ligatures w14:val="standardContextual"/>
        </w:rPr>
        <w:br/>
      </w:r>
    </w:p>
    <w:p w14:paraId="5710E195" w14:textId="77777777" w:rsidR="001A56F6" w:rsidRPr="00BC10BB" w:rsidRDefault="001A56F6" w:rsidP="001A56F6">
      <w:pPr>
        <w:spacing w:after="0"/>
        <w:rPr>
          <w:rFonts w:eastAsia="Calibri" w:cstheme="minorHAnsi"/>
          <w:color w:val="auto"/>
          <w:kern w:val="2"/>
          <w:sz w:val="24"/>
          <w:szCs w:val="24"/>
          <w:lang w:val="en-PH" w:eastAsia="en-US"/>
          <w14:ligatures w14:val="standardContextual"/>
        </w:rPr>
      </w:pPr>
      <w:r w:rsidRPr="001A56F6">
        <w:rPr>
          <w:rFonts w:eastAsia="Calibri" w:cstheme="minorHAnsi"/>
          <w:noProof/>
          <w:color w:val="auto"/>
          <w:kern w:val="2"/>
          <w:sz w:val="24"/>
          <w:szCs w:val="24"/>
          <w:lang w:eastAsia="en-US"/>
          <w14:ligatures w14:val="standardContextual"/>
        </w:rPr>
        <w:drawing>
          <wp:anchor distT="0" distB="0" distL="114300" distR="114300" simplePos="0" relativeHeight="251660288" behindDoc="1" locked="0" layoutInCell="1" allowOverlap="1" wp14:anchorId="61A925A0" wp14:editId="3115451D">
            <wp:simplePos x="0" y="0"/>
            <wp:positionH relativeFrom="column">
              <wp:posOffset>-942976</wp:posOffset>
            </wp:positionH>
            <wp:positionV relativeFrom="page">
              <wp:posOffset>7315199</wp:posOffset>
            </wp:positionV>
            <wp:extent cx="7790977" cy="340042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alphaModFix amt="85000"/>
                      <a:extLst>
                        <a:ext uri="{28A0092B-C50C-407E-A947-70E740481C1C}">
                          <a14:useLocalDpi xmlns:a14="http://schemas.microsoft.com/office/drawing/2010/main" val="0"/>
                        </a:ext>
                      </a:extLst>
                    </a:blip>
                    <a:srcRect/>
                    <a:stretch>
                      <a:fillRect/>
                    </a:stretch>
                  </pic:blipFill>
                  <pic:spPr bwMode="auto">
                    <a:xfrm rot="10800000">
                      <a:off x="0" y="0"/>
                      <a:ext cx="7790977"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56F6">
        <w:rPr>
          <w:rFonts w:eastAsia="Calibri" w:cstheme="minorHAnsi"/>
          <w:color w:val="auto"/>
          <w:kern w:val="2"/>
          <w:sz w:val="24"/>
          <w:szCs w:val="24"/>
          <w:lang w:val="en-PH" w:eastAsia="en-US"/>
          <w14:ligatures w14:val="standardContextual"/>
        </w:rPr>
        <w:t>Prepared by</w:t>
      </w:r>
      <w:r w:rsidRPr="00BC10BB">
        <w:rPr>
          <w:rFonts w:eastAsia="Calibri" w:cstheme="minorHAnsi"/>
          <w:color w:val="auto"/>
          <w:kern w:val="2"/>
          <w:sz w:val="24"/>
          <w:szCs w:val="24"/>
          <w:lang w:val="en-PH" w:eastAsia="en-US"/>
          <w14:ligatures w14:val="standardContextual"/>
        </w:rPr>
        <w:t>:</w:t>
      </w:r>
    </w:p>
    <w:p w14:paraId="3DAAF90E" w14:textId="77777777" w:rsidR="001A56F6" w:rsidRPr="001A56F6" w:rsidRDefault="001A56F6" w:rsidP="001A56F6">
      <w:pPr>
        <w:spacing w:after="0"/>
        <w:rPr>
          <w:rFonts w:eastAsia="Calibri" w:cstheme="minorHAnsi"/>
          <w:color w:val="auto"/>
          <w:kern w:val="2"/>
          <w:sz w:val="24"/>
          <w:szCs w:val="24"/>
          <w:lang w:val="en-PH" w:eastAsia="en-US"/>
          <w14:ligatures w14:val="standardContextual"/>
        </w:rPr>
      </w:pPr>
    </w:p>
    <w:p w14:paraId="63216573" w14:textId="77777777" w:rsidR="001A56F6" w:rsidRPr="00BC10BB" w:rsidRDefault="00A408B6" w:rsidP="001A56F6">
      <w:pPr>
        <w:spacing w:after="0"/>
        <w:rPr>
          <w:rFonts w:eastAsia="Calibri" w:cstheme="minorHAnsi"/>
          <w:b/>
          <w:bCs/>
          <w:color w:val="auto"/>
          <w:kern w:val="2"/>
          <w:sz w:val="28"/>
          <w:szCs w:val="28"/>
          <w:lang w:val="en-PH" w:eastAsia="en-US"/>
          <w14:ligatures w14:val="standardContextual"/>
        </w:rPr>
      </w:pPr>
      <w:r w:rsidRPr="00BC10BB">
        <w:rPr>
          <w:rFonts w:eastAsia="Calibri" w:cstheme="minorHAnsi"/>
          <w:b/>
          <w:bCs/>
          <w:color w:val="auto"/>
          <w:kern w:val="2"/>
          <w:sz w:val="28"/>
          <w:szCs w:val="28"/>
          <w:lang w:val="en-PH" w:eastAsia="en-US"/>
          <w14:ligatures w14:val="standardContextual"/>
        </w:rPr>
        <w:t>HURR MEHDI</w:t>
      </w:r>
      <w:r>
        <w:rPr>
          <w:rFonts w:eastAsia="Calibri" w:cstheme="minorHAnsi"/>
          <w:b/>
          <w:bCs/>
          <w:color w:val="auto"/>
          <w:kern w:val="2"/>
          <w:sz w:val="28"/>
          <w:szCs w:val="28"/>
          <w:lang w:val="en-PH" w:eastAsia="en-US"/>
          <w14:ligatures w14:val="standardContextual"/>
        </w:rPr>
        <w:t xml:space="preserve">     </w:t>
      </w:r>
      <w:r w:rsidRPr="00BC10BB">
        <w:rPr>
          <w:rFonts w:eastAsia="Calibri" w:cstheme="minorHAnsi"/>
          <w:b/>
          <w:bCs/>
          <w:color w:val="auto"/>
          <w:kern w:val="2"/>
          <w:sz w:val="28"/>
          <w:szCs w:val="28"/>
          <w:lang w:val="en-PH" w:eastAsia="en-US"/>
          <w14:ligatures w14:val="standardContextual"/>
        </w:rPr>
        <w:t xml:space="preserve"> </w:t>
      </w:r>
      <w:r>
        <w:rPr>
          <w:rFonts w:eastAsia="Calibri" w:cstheme="minorHAnsi"/>
          <w:b/>
          <w:bCs/>
          <w:color w:val="auto"/>
          <w:kern w:val="2"/>
          <w:sz w:val="28"/>
          <w:szCs w:val="28"/>
          <w:lang w:val="en-PH" w:eastAsia="en-US"/>
          <w14:ligatures w14:val="standardContextual"/>
        </w:rPr>
        <w:t xml:space="preserve">  </w:t>
      </w:r>
    </w:p>
    <w:p w14:paraId="133DE50A" w14:textId="77777777" w:rsidR="001A56F6" w:rsidRPr="00BC10BB" w:rsidRDefault="00A408B6" w:rsidP="001A56F6">
      <w:pPr>
        <w:spacing w:after="0"/>
        <w:rPr>
          <w:rFonts w:eastAsia="Calibri" w:cstheme="minorHAnsi"/>
          <w:b/>
          <w:bCs/>
          <w:color w:val="auto"/>
          <w:kern w:val="2"/>
          <w:sz w:val="28"/>
          <w:szCs w:val="28"/>
          <w:lang w:val="en-PH" w:eastAsia="en-US"/>
          <w14:ligatures w14:val="standardContextual"/>
        </w:rPr>
      </w:pPr>
      <w:r w:rsidRPr="00BC10BB">
        <w:rPr>
          <w:rFonts w:eastAsia="Calibri" w:cstheme="minorHAnsi"/>
          <w:b/>
          <w:bCs/>
          <w:color w:val="auto"/>
          <w:kern w:val="2"/>
          <w:sz w:val="28"/>
          <w:szCs w:val="28"/>
          <w:lang w:val="en-PH" w:eastAsia="en-US"/>
          <w14:ligatures w14:val="standardContextual"/>
        </w:rPr>
        <w:t>M. SEHAL BILAL</w:t>
      </w:r>
      <w:r>
        <w:rPr>
          <w:rFonts w:eastAsia="Calibri" w:cstheme="minorHAnsi"/>
          <w:b/>
          <w:bCs/>
          <w:color w:val="auto"/>
          <w:kern w:val="2"/>
          <w:sz w:val="28"/>
          <w:szCs w:val="28"/>
          <w:lang w:val="en-PH" w:eastAsia="en-US"/>
          <w14:ligatures w14:val="standardContextual"/>
        </w:rPr>
        <w:t xml:space="preserve"> </w:t>
      </w:r>
    </w:p>
    <w:p w14:paraId="48887890" w14:textId="79C7396F" w:rsidR="001A56F6" w:rsidRPr="00BC10BB" w:rsidRDefault="00A408B6" w:rsidP="001A56F6">
      <w:pPr>
        <w:spacing w:after="0"/>
        <w:rPr>
          <w:rFonts w:eastAsia="Calibri" w:cstheme="minorHAnsi"/>
          <w:b/>
          <w:bCs/>
          <w:color w:val="auto"/>
          <w:kern w:val="2"/>
          <w:sz w:val="28"/>
          <w:szCs w:val="28"/>
          <w:lang w:val="en-PH" w:eastAsia="en-US"/>
          <w14:ligatures w14:val="standardContextual"/>
        </w:rPr>
      </w:pPr>
      <w:r w:rsidRPr="00BC10BB">
        <w:rPr>
          <w:rFonts w:eastAsia="Calibri" w:cstheme="minorHAnsi"/>
          <w:b/>
          <w:bCs/>
          <w:color w:val="auto"/>
          <w:kern w:val="2"/>
          <w:sz w:val="28"/>
          <w:szCs w:val="28"/>
          <w:lang w:val="en-PH" w:eastAsia="en-US"/>
          <w14:ligatures w14:val="standardContextual"/>
        </w:rPr>
        <w:t>M. ASAD</w:t>
      </w:r>
      <w:r w:rsidR="00231AF8">
        <w:rPr>
          <w:rFonts w:eastAsia="Calibri" w:cstheme="minorHAnsi"/>
          <w:b/>
          <w:bCs/>
          <w:color w:val="auto"/>
          <w:kern w:val="2"/>
          <w:sz w:val="28"/>
          <w:szCs w:val="28"/>
          <w:lang w:val="en-PH" w:eastAsia="en-US"/>
          <w14:ligatures w14:val="standardContextual"/>
        </w:rPr>
        <w:t xml:space="preserve">   </w:t>
      </w:r>
      <w:r w:rsidRPr="00BC10BB">
        <w:rPr>
          <w:rFonts w:eastAsia="Calibri" w:cstheme="minorHAnsi"/>
          <w:b/>
          <w:bCs/>
          <w:color w:val="auto"/>
          <w:kern w:val="2"/>
          <w:sz w:val="28"/>
          <w:szCs w:val="28"/>
          <w:lang w:val="en-PH" w:eastAsia="en-US"/>
          <w14:ligatures w14:val="standardContextual"/>
        </w:rPr>
        <w:t xml:space="preserve"> </w:t>
      </w:r>
      <w:r>
        <w:rPr>
          <w:rFonts w:eastAsia="Calibri" w:cstheme="minorHAnsi"/>
          <w:b/>
          <w:bCs/>
          <w:color w:val="auto"/>
          <w:kern w:val="2"/>
          <w:sz w:val="28"/>
          <w:szCs w:val="28"/>
          <w:lang w:val="en-PH" w:eastAsia="en-US"/>
          <w14:ligatures w14:val="standardContextual"/>
        </w:rPr>
        <w:t xml:space="preserve">            </w:t>
      </w:r>
    </w:p>
    <w:p w14:paraId="50CEBF02" w14:textId="77777777" w:rsidR="001A56F6" w:rsidRPr="00BC10BB" w:rsidRDefault="001A56F6" w:rsidP="001A56F6">
      <w:pPr>
        <w:spacing w:after="0"/>
        <w:rPr>
          <w:rFonts w:eastAsia="Calibri" w:cstheme="minorHAnsi"/>
          <w:b/>
          <w:bCs/>
          <w:color w:val="auto"/>
          <w:kern w:val="2"/>
          <w:sz w:val="28"/>
          <w:szCs w:val="28"/>
          <w:lang w:val="en-PH" w:eastAsia="en-US"/>
          <w14:ligatures w14:val="standardContextual"/>
        </w:rPr>
      </w:pPr>
    </w:p>
    <w:p w14:paraId="26829781" w14:textId="77777777" w:rsidR="001A56F6" w:rsidRPr="00BC10BB" w:rsidRDefault="001A56F6" w:rsidP="001A56F6">
      <w:pPr>
        <w:spacing w:after="0"/>
        <w:rPr>
          <w:rFonts w:eastAsia="Calibri" w:cstheme="minorHAnsi"/>
          <w:b/>
          <w:bCs/>
          <w:color w:val="auto"/>
          <w:kern w:val="2"/>
          <w:sz w:val="28"/>
          <w:szCs w:val="28"/>
          <w:lang w:val="en-PH" w:eastAsia="en-US"/>
          <w14:ligatures w14:val="standardContextual"/>
        </w:rPr>
      </w:pPr>
    </w:p>
    <w:p w14:paraId="7AFAF94A" w14:textId="77777777" w:rsidR="001A56F6" w:rsidRPr="00BC10BB" w:rsidRDefault="001A56F6" w:rsidP="001A56F6">
      <w:pPr>
        <w:spacing w:after="0"/>
        <w:rPr>
          <w:rFonts w:eastAsia="Calibri" w:cstheme="minorHAnsi"/>
          <w:color w:val="auto"/>
          <w:kern w:val="2"/>
          <w:sz w:val="24"/>
          <w:szCs w:val="24"/>
          <w:lang w:val="en-PH" w:eastAsia="en-US"/>
          <w14:ligatures w14:val="standardContextual"/>
        </w:rPr>
      </w:pPr>
      <w:r w:rsidRPr="00BC10BB">
        <w:rPr>
          <w:rFonts w:eastAsia="Calibri" w:cstheme="minorHAnsi"/>
          <w:color w:val="auto"/>
          <w:kern w:val="2"/>
          <w:sz w:val="24"/>
          <w:szCs w:val="24"/>
          <w:lang w:val="en-PH" w:eastAsia="en-US"/>
          <w14:ligatures w14:val="standardContextual"/>
        </w:rPr>
        <w:t>Submitted to:</w:t>
      </w:r>
    </w:p>
    <w:p w14:paraId="093A8C63" w14:textId="77777777" w:rsidR="001A56F6" w:rsidRPr="00BC10BB" w:rsidRDefault="001A56F6" w:rsidP="001A56F6">
      <w:pPr>
        <w:spacing w:after="0"/>
        <w:rPr>
          <w:rFonts w:eastAsia="Calibri" w:cstheme="minorHAnsi"/>
          <w:color w:val="auto"/>
          <w:kern w:val="2"/>
          <w:sz w:val="24"/>
          <w:szCs w:val="24"/>
          <w:lang w:val="en-PH" w:eastAsia="en-US"/>
          <w14:ligatures w14:val="standardContextual"/>
        </w:rPr>
      </w:pPr>
    </w:p>
    <w:p w14:paraId="26287939" w14:textId="170480B9" w:rsidR="001A56F6" w:rsidRPr="00BC10BB" w:rsidRDefault="001A56F6" w:rsidP="001A56F6">
      <w:pPr>
        <w:spacing w:after="0"/>
        <w:rPr>
          <w:rFonts w:eastAsia="Calibri" w:cstheme="minorHAnsi"/>
          <w:b/>
          <w:color w:val="auto"/>
          <w:kern w:val="2"/>
          <w:sz w:val="28"/>
          <w:szCs w:val="28"/>
          <w:lang w:val="en-PH" w:eastAsia="en-US"/>
          <w14:ligatures w14:val="standardContextual"/>
        </w:rPr>
      </w:pPr>
      <w:r w:rsidRPr="00BC10BB">
        <w:rPr>
          <w:rFonts w:eastAsia="Calibri" w:cstheme="minorHAnsi"/>
          <w:b/>
          <w:color w:val="auto"/>
          <w:kern w:val="2"/>
          <w:sz w:val="28"/>
          <w:szCs w:val="28"/>
          <w:lang w:val="en-PH" w:eastAsia="en-US"/>
          <w14:ligatures w14:val="standardContextual"/>
        </w:rPr>
        <w:t xml:space="preserve">DR. </w:t>
      </w:r>
      <w:r w:rsidR="000F6FDB">
        <w:rPr>
          <w:rFonts w:eastAsia="Calibri" w:cstheme="minorHAnsi"/>
          <w:b/>
          <w:color w:val="auto"/>
          <w:kern w:val="2"/>
          <w:sz w:val="28"/>
          <w:szCs w:val="28"/>
          <w:lang w:val="en-PH" w:eastAsia="en-US"/>
          <w14:ligatures w14:val="standardContextual"/>
        </w:rPr>
        <w:t>AMBREEN RASHID</w:t>
      </w:r>
    </w:p>
    <w:p w14:paraId="79BF4F94" w14:textId="77777777" w:rsidR="00BC10BB" w:rsidRDefault="001A56F6" w:rsidP="001A56F6">
      <w:pPr>
        <w:spacing w:after="0"/>
        <w:rPr>
          <w:rFonts w:ascii="Proxima Nova Rg" w:eastAsia="Calibri" w:hAnsi="Proxima Nova Rg" w:cs="Times New Roman"/>
          <w:b/>
          <w:color w:val="auto"/>
          <w:kern w:val="2"/>
          <w:sz w:val="28"/>
          <w:szCs w:val="28"/>
          <w:lang w:val="en-PH" w:eastAsia="en-US"/>
          <w14:ligatures w14:val="standardContextual"/>
        </w:rPr>
      </w:pPr>
      <w:r w:rsidRPr="001A56F6">
        <w:rPr>
          <w:rFonts w:ascii="Proxima Nova Rg" w:eastAsia="Calibri" w:hAnsi="Proxima Nova Rg" w:cs="Times New Roman"/>
          <w:b/>
          <w:color w:val="auto"/>
          <w:kern w:val="2"/>
          <w:sz w:val="28"/>
          <w:szCs w:val="28"/>
          <w:lang w:val="en-PH" w:eastAsia="en-US"/>
          <w14:ligatures w14:val="standardContextual"/>
        </w:rPr>
        <w:cr/>
      </w:r>
    </w:p>
    <w:p w14:paraId="10069494" w14:textId="20F145B5" w:rsidR="000F6FDB" w:rsidRPr="00460962" w:rsidRDefault="000F6FDB" w:rsidP="000F6FDB">
      <w:pPr>
        <w:spacing w:after="0"/>
        <w:rPr>
          <w:rFonts w:eastAsia="Calibri" w:cstheme="minorHAnsi"/>
          <w:b/>
          <w:color w:val="auto"/>
          <w:kern w:val="2"/>
          <w:sz w:val="28"/>
          <w:szCs w:val="28"/>
          <w:lang w:val="en-PH" w:eastAsia="en-US"/>
          <w14:ligatures w14:val="standardContextual"/>
        </w:rPr>
      </w:pPr>
      <w:r>
        <w:rPr>
          <w:rFonts w:eastAsia="Calibri" w:cstheme="minorHAnsi"/>
          <w:color w:val="auto"/>
          <w:kern w:val="2"/>
          <w:sz w:val="24"/>
          <w:szCs w:val="24"/>
          <w:lang w:val="en-PH" w:eastAsia="en-US"/>
          <w14:ligatures w14:val="standardContextual"/>
        </w:rPr>
        <w:t>2nd</w:t>
      </w:r>
      <w:r w:rsidR="001A56F6" w:rsidRPr="00E60E5A">
        <w:rPr>
          <w:rFonts w:eastAsia="Calibri" w:cstheme="minorHAnsi"/>
          <w:color w:val="auto"/>
          <w:kern w:val="2"/>
          <w:sz w:val="24"/>
          <w:szCs w:val="24"/>
          <w:lang w:val="en-PH" w:eastAsia="en-US"/>
          <w14:ligatures w14:val="standardContextual"/>
        </w:rPr>
        <w:t xml:space="preserve"> </w:t>
      </w:r>
      <w:r>
        <w:rPr>
          <w:rFonts w:eastAsia="Calibri" w:cstheme="minorHAnsi"/>
          <w:color w:val="auto"/>
          <w:kern w:val="2"/>
          <w:sz w:val="24"/>
          <w:szCs w:val="24"/>
          <w:lang w:val="en-PH" w:eastAsia="en-US"/>
          <w14:ligatures w14:val="standardContextual"/>
        </w:rPr>
        <w:t>June</w:t>
      </w:r>
      <w:r w:rsidR="001A56F6" w:rsidRPr="00E60E5A">
        <w:rPr>
          <w:rFonts w:eastAsia="Calibri" w:cstheme="minorHAnsi"/>
          <w:color w:val="auto"/>
          <w:kern w:val="2"/>
          <w:sz w:val="24"/>
          <w:szCs w:val="24"/>
          <w:lang w:val="en-PH" w:eastAsia="en-US"/>
          <w14:ligatures w14:val="standardContextual"/>
        </w:rPr>
        <w:t xml:space="preserve"> 2025</w:t>
      </w:r>
      <w:r w:rsidR="001A56F6" w:rsidRPr="001A56F6">
        <w:rPr>
          <w:rFonts w:eastAsia="Calibri" w:cstheme="minorHAnsi"/>
          <w:color w:val="auto"/>
          <w:kern w:val="2"/>
          <w:sz w:val="24"/>
          <w:szCs w:val="24"/>
          <w:lang w:val="en-PH" w:eastAsia="en-US"/>
          <w14:ligatures w14:val="standardContextual"/>
        </w:rPr>
        <w:br w:type="page"/>
      </w:r>
    </w:p>
    <w:p w14:paraId="4501A4B8" w14:textId="77777777" w:rsidR="000F6FDB" w:rsidRDefault="000F6FDB" w:rsidP="002153C5">
      <w:pPr>
        <w:spacing w:after="0"/>
        <w:jc w:val="center"/>
        <w:rPr>
          <w:rFonts w:ascii="Times New Roman" w:eastAsia="Calibri" w:hAnsi="Times New Roman" w:cs="Times New Roman"/>
          <w:b/>
          <w:bCs/>
          <w:color w:val="auto"/>
          <w:kern w:val="2"/>
          <w:sz w:val="36"/>
          <w:szCs w:val="36"/>
          <w:lang w:eastAsia="en-US"/>
          <w14:ligatures w14:val="standardContextual"/>
        </w:rPr>
      </w:pPr>
      <w:r w:rsidRPr="000F6FDB">
        <w:rPr>
          <w:rFonts w:ascii="Times New Roman" w:eastAsia="Calibri" w:hAnsi="Times New Roman" w:cs="Times New Roman"/>
          <w:b/>
          <w:bCs/>
          <w:color w:val="auto"/>
          <w:kern w:val="2"/>
          <w:sz w:val="36"/>
          <w:szCs w:val="36"/>
          <w:lang w:eastAsia="en-US"/>
          <w14:ligatures w14:val="standardContextual"/>
        </w:rPr>
        <w:lastRenderedPageBreak/>
        <w:t>Introduction to Snakes</w:t>
      </w:r>
    </w:p>
    <w:p w14:paraId="277B7142" w14:textId="77777777" w:rsidR="002153C5" w:rsidRPr="000F6FDB" w:rsidRDefault="002153C5" w:rsidP="002153C5">
      <w:pPr>
        <w:spacing w:after="0"/>
        <w:jc w:val="center"/>
        <w:rPr>
          <w:rFonts w:ascii="Times New Roman" w:eastAsia="Calibri" w:hAnsi="Times New Roman" w:cs="Times New Roman"/>
          <w:b/>
          <w:bCs/>
          <w:color w:val="auto"/>
          <w:kern w:val="2"/>
          <w:sz w:val="36"/>
          <w:szCs w:val="36"/>
          <w:lang w:eastAsia="en-US"/>
          <w14:ligatures w14:val="standardContextual"/>
        </w:rPr>
      </w:pPr>
    </w:p>
    <w:p w14:paraId="6B18F225"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Snakes are fascinating, legless reptiles found all over the world except Antarctica. With over 4,000 different species, they play important roles in nature as both predators and prey. Some snakes are harmless, while others are venomous and dangerous.</w:t>
      </w:r>
    </w:p>
    <w:p w14:paraId="370E6456"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pict w14:anchorId="23E0E4FB">
          <v:rect id="_x0000_i1143" style="width:0;height:.75pt" o:hralign="center" o:hrstd="t" o:hrnoshade="t" o:hr="t" fillcolor="#404040" stroked="f"/>
        </w:pict>
      </w:r>
    </w:p>
    <w:p w14:paraId="3E2C0A7D"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Classification of Snakes</w:t>
      </w:r>
    </w:p>
    <w:p w14:paraId="3D1E356B" w14:textId="77777777" w:rsidR="002153C5" w:rsidRPr="000F6FDB" w:rsidRDefault="002153C5" w:rsidP="000F6FDB">
      <w:pPr>
        <w:spacing w:after="0"/>
        <w:rPr>
          <w:rFonts w:ascii="Times New Roman" w:eastAsia="Calibri" w:hAnsi="Times New Roman" w:cs="Times New Roman"/>
          <w:b/>
          <w:bCs/>
          <w:color w:val="auto"/>
          <w:kern w:val="2"/>
          <w:sz w:val="28"/>
          <w:szCs w:val="28"/>
          <w:lang w:eastAsia="en-US"/>
          <w14:ligatures w14:val="standardContextual"/>
        </w:rPr>
      </w:pPr>
    </w:p>
    <w:p w14:paraId="3A9B2FAF"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Snakes belong to the following scientific groups:</w:t>
      </w:r>
    </w:p>
    <w:p w14:paraId="6E8110FB" w14:textId="77777777" w:rsidR="000F6FDB" w:rsidRPr="000F6FDB" w:rsidRDefault="000F6FDB" w:rsidP="000F6FDB">
      <w:pPr>
        <w:numPr>
          <w:ilvl w:val="0"/>
          <w:numId w:val="39"/>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Domain: </w:t>
      </w:r>
      <w:proofErr w:type="spellStart"/>
      <w:r w:rsidRPr="000F6FDB">
        <w:rPr>
          <w:rFonts w:ascii="Times New Roman" w:eastAsia="Calibri" w:hAnsi="Times New Roman" w:cs="Times New Roman"/>
          <w:color w:val="auto"/>
          <w:kern w:val="2"/>
          <w:sz w:val="24"/>
          <w:szCs w:val="24"/>
          <w:lang w:eastAsia="en-US"/>
          <w14:ligatures w14:val="standardContextual"/>
        </w:rPr>
        <w:t>Eukaryota</w:t>
      </w:r>
      <w:proofErr w:type="spellEnd"/>
      <w:r w:rsidRPr="000F6FDB">
        <w:rPr>
          <w:rFonts w:ascii="Times New Roman" w:eastAsia="Calibri" w:hAnsi="Times New Roman" w:cs="Times New Roman"/>
          <w:color w:val="auto"/>
          <w:kern w:val="2"/>
          <w:sz w:val="24"/>
          <w:szCs w:val="24"/>
          <w:lang w:eastAsia="en-US"/>
          <w14:ligatures w14:val="standardContextual"/>
        </w:rPr>
        <w:t xml:space="preserve"> (organisms with complex cells)</w:t>
      </w:r>
    </w:p>
    <w:p w14:paraId="6875672A" w14:textId="77777777" w:rsidR="000F6FDB" w:rsidRPr="000F6FDB" w:rsidRDefault="000F6FDB" w:rsidP="000F6FDB">
      <w:pPr>
        <w:numPr>
          <w:ilvl w:val="0"/>
          <w:numId w:val="39"/>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Kingdom: Animalia (animals)</w:t>
      </w:r>
    </w:p>
    <w:p w14:paraId="7B03AB5E" w14:textId="77777777" w:rsidR="000F6FDB" w:rsidRPr="000F6FDB" w:rsidRDefault="000F6FDB" w:rsidP="000F6FDB">
      <w:pPr>
        <w:numPr>
          <w:ilvl w:val="0"/>
          <w:numId w:val="39"/>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Phylum: Chordata (animals with spinal cords)</w:t>
      </w:r>
    </w:p>
    <w:p w14:paraId="56D231AE" w14:textId="77777777" w:rsidR="000F6FDB" w:rsidRPr="000F6FDB" w:rsidRDefault="000F6FDB" w:rsidP="000F6FDB">
      <w:pPr>
        <w:numPr>
          <w:ilvl w:val="0"/>
          <w:numId w:val="39"/>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Class: Reptilia (reptiles)</w:t>
      </w:r>
    </w:p>
    <w:p w14:paraId="58C8B5DA" w14:textId="77777777" w:rsidR="000F6FDB" w:rsidRPr="000F6FDB" w:rsidRDefault="000F6FDB" w:rsidP="000F6FDB">
      <w:pPr>
        <w:numPr>
          <w:ilvl w:val="0"/>
          <w:numId w:val="39"/>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Order: Squamata (scaled reptiles)</w:t>
      </w:r>
    </w:p>
    <w:p w14:paraId="26F55DA3" w14:textId="77777777" w:rsidR="000F6FDB" w:rsidRPr="000F6FDB" w:rsidRDefault="000F6FDB" w:rsidP="000F6FDB">
      <w:pPr>
        <w:numPr>
          <w:ilvl w:val="0"/>
          <w:numId w:val="39"/>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Clade: Ophidia (snakes and their ancestors)</w:t>
      </w:r>
    </w:p>
    <w:p w14:paraId="2E161035" w14:textId="77777777" w:rsidR="000F6FDB" w:rsidRPr="000F6FDB" w:rsidRDefault="000F6FDB" w:rsidP="000F6FDB">
      <w:pPr>
        <w:numPr>
          <w:ilvl w:val="0"/>
          <w:numId w:val="39"/>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Suborder: Serpentes (snakes)</w:t>
      </w:r>
    </w:p>
    <w:p w14:paraId="1F787A80"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Out of nearly 10,000 reptile species, about 4,100 are snakes, showing how successful they are as predators.</w:t>
      </w:r>
    </w:p>
    <w:p w14:paraId="6C0051A5"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pict w14:anchorId="05BD2783">
          <v:rect id="_x0000_i1144" style="width:0;height:.75pt" o:hralign="center" o:hrstd="t" o:hrnoshade="t" o:hr="t" fillcolor="#404040" stroked="f"/>
        </w:pict>
      </w:r>
    </w:p>
    <w:p w14:paraId="63491C47"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Types of Snakes</w:t>
      </w:r>
    </w:p>
    <w:p w14:paraId="4FD93D98" w14:textId="77777777" w:rsidR="00A31020" w:rsidRPr="000F6FDB" w:rsidRDefault="00A31020" w:rsidP="000F6FDB">
      <w:pPr>
        <w:spacing w:after="0"/>
        <w:rPr>
          <w:rFonts w:ascii="Times New Roman" w:eastAsia="Calibri" w:hAnsi="Times New Roman" w:cs="Times New Roman"/>
          <w:b/>
          <w:bCs/>
          <w:color w:val="auto"/>
          <w:kern w:val="2"/>
          <w:sz w:val="28"/>
          <w:szCs w:val="28"/>
          <w:lang w:eastAsia="en-US"/>
          <w14:ligatures w14:val="standardContextual"/>
        </w:rPr>
      </w:pPr>
    </w:p>
    <w:p w14:paraId="06CEBB05"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Snakes are divided into six main families:</w:t>
      </w:r>
    </w:p>
    <w:p w14:paraId="43E95F85" w14:textId="77777777" w:rsidR="000F6FDB" w:rsidRPr="000F6FDB" w:rsidRDefault="000F6FDB" w:rsidP="000F6FDB">
      <w:pPr>
        <w:numPr>
          <w:ilvl w:val="0"/>
          <w:numId w:val="40"/>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Pythonidae (Pythons) – Large snakes, some reaching 30 feet, with small leftover leg bones.</w:t>
      </w:r>
    </w:p>
    <w:p w14:paraId="6B024DB3" w14:textId="77777777" w:rsidR="000F6FDB" w:rsidRPr="000F6FDB" w:rsidRDefault="000F6FDB" w:rsidP="000F6FDB">
      <w:pPr>
        <w:numPr>
          <w:ilvl w:val="0"/>
          <w:numId w:val="40"/>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Boidae (Anacondas &amp; Boas) – Heavy snakes like the 500-pound Anaconda.</w:t>
      </w:r>
    </w:p>
    <w:p w14:paraId="526BCACE" w14:textId="77777777" w:rsidR="000F6FDB" w:rsidRPr="000F6FDB" w:rsidRDefault="000F6FDB" w:rsidP="000F6FDB">
      <w:pPr>
        <w:numPr>
          <w:ilvl w:val="0"/>
          <w:numId w:val="40"/>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Viperidae (Vipers) – Have long, hinged fangs for injecting venom.</w:t>
      </w:r>
    </w:p>
    <w:p w14:paraId="0C502791" w14:textId="77777777" w:rsidR="000F6FDB" w:rsidRPr="000F6FDB" w:rsidRDefault="000F6FDB" w:rsidP="000F6FDB">
      <w:pPr>
        <w:numPr>
          <w:ilvl w:val="0"/>
          <w:numId w:val="40"/>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Elapidae (Elapids) – Use powerful neurotoxic venom (e.g., cobras, mambas).</w:t>
      </w:r>
    </w:p>
    <w:p w14:paraId="7A0A9A46" w14:textId="77777777" w:rsidR="000F6FDB" w:rsidRPr="000F6FDB" w:rsidRDefault="000F6FDB" w:rsidP="000F6FDB">
      <w:pPr>
        <w:numPr>
          <w:ilvl w:val="0"/>
          <w:numId w:val="40"/>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Colubridae (</w:t>
      </w:r>
      <w:proofErr w:type="spellStart"/>
      <w:r w:rsidRPr="000F6FDB">
        <w:rPr>
          <w:rFonts w:ascii="Times New Roman" w:eastAsia="Calibri" w:hAnsi="Times New Roman" w:cs="Times New Roman"/>
          <w:color w:val="auto"/>
          <w:kern w:val="2"/>
          <w:sz w:val="24"/>
          <w:szCs w:val="24"/>
          <w:lang w:eastAsia="en-US"/>
          <w14:ligatures w14:val="standardContextual"/>
        </w:rPr>
        <w:t>Colubrids</w:t>
      </w:r>
      <w:proofErr w:type="spellEnd"/>
      <w:r w:rsidRPr="000F6FDB">
        <w:rPr>
          <w:rFonts w:ascii="Times New Roman" w:eastAsia="Calibri" w:hAnsi="Times New Roman" w:cs="Times New Roman"/>
          <w:color w:val="auto"/>
          <w:kern w:val="2"/>
          <w:sz w:val="24"/>
          <w:szCs w:val="24"/>
          <w:lang w:eastAsia="en-US"/>
          <w14:ligatures w14:val="standardContextual"/>
        </w:rPr>
        <w:t>) – Mostly harmless, like garden snakes.</w:t>
      </w:r>
    </w:p>
    <w:p w14:paraId="03CD5CE7" w14:textId="77777777" w:rsidR="000F6FDB" w:rsidRPr="000F6FDB" w:rsidRDefault="000F6FDB" w:rsidP="000F6FDB">
      <w:pPr>
        <w:numPr>
          <w:ilvl w:val="0"/>
          <w:numId w:val="40"/>
        </w:numPr>
        <w:spacing w:after="0"/>
        <w:rPr>
          <w:rFonts w:ascii="Times New Roman" w:eastAsia="Calibri" w:hAnsi="Times New Roman" w:cs="Times New Roman"/>
          <w:color w:val="auto"/>
          <w:kern w:val="2"/>
          <w:sz w:val="24"/>
          <w:szCs w:val="24"/>
          <w:lang w:eastAsia="en-US"/>
          <w14:ligatures w14:val="standardContextual"/>
        </w:rPr>
      </w:pPr>
      <w:proofErr w:type="spellStart"/>
      <w:r w:rsidRPr="000F6FDB">
        <w:rPr>
          <w:rFonts w:ascii="Times New Roman" w:eastAsia="Calibri" w:hAnsi="Times New Roman" w:cs="Times New Roman"/>
          <w:color w:val="auto"/>
          <w:kern w:val="2"/>
          <w:sz w:val="24"/>
          <w:szCs w:val="24"/>
          <w:lang w:eastAsia="en-US"/>
          <w14:ligatures w14:val="standardContextual"/>
        </w:rPr>
        <w:t>Leptotyphlopidae</w:t>
      </w:r>
      <w:proofErr w:type="spellEnd"/>
      <w:r w:rsidRPr="000F6FDB">
        <w:rPr>
          <w:rFonts w:ascii="Times New Roman" w:eastAsia="Calibri" w:hAnsi="Times New Roman" w:cs="Times New Roman"/>
          <w:color w:val="auto"/>
          <w:kern w:val="2"/>
          <w:sz w:val="24"/>
          <w:szCs w:val="24"/>
          <w:lang w:eastAsia="en-US"/>
          <w14:ligatures w14:val="standardContextual"/>
        </w:rPr>
        <w:t xml:space="preserve"> (</w:t>
      </w:r>
      <w:proofErr w:type="spellStart"/>
      <w:r w:rsidRPr="000F6FDB">
        <w:rPr>
          <w:rFonts w:ascii="Times New Roman" w:eastAsia="Calibri" w:hAnsi="Times New Roman" w:cs="Times New Roman"/>
          <w:color w:val="auto"/>
          <w:kern w:val="2"/>
          <w:sz w:val="24"/>
          <w:szCs w:val="24"/>
          <w:lang w:eastAsia="en-US"/>
          <w14:ligatures w14:val="standardContextual"/>
        </w:rPr>
        <w:t>Threadsnakes</w:t>
      </w:r>
      <w:proofErr w:type="spellEnd"/>
      <w:r w:rsidRPr="000F6FDB">
        <w:rPr>
          <w:rFonts w:ascii="Times New Roman" w:eastAsia="Calibri" w:hAnsi="Times New Roman" w:cs="Times New Roman"/>
          <w:color w:val="auto"/>
          <w:kern w:val="2"/>
          <w:sz w:val="24"/>
          <w:szCs w:val="24"/>
          <w:lang w:eastAsia="en-US"/>
          <w14:ligatures w14:val="standardContextual"/>
        </w:rPr>
        <w:t>) – Tiny, worm-like snakes that eat ants and termites.</w:t>
      </w:r>
    </w:p>
    <w:p w14:paraId="7871CBED"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Most Dangerous Snake: The Black Mamba is considered the deadliest due to its size and strong neurotoxic venom.</w:t>
      </w:r>
    </w:p>
    <w:p w14:paraId="40A94446"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pict w14:anchorId="44A17427">
          <v:rect id="_x0000_i1145" style="width:0;height:.75pt" o:hralign="center" o:hrstd="t" o:hrnoshade="t" o:hr="t" fillcolor="#404040" stroked="f"/>
        </w:pict>
      </w:r>
    </w:p>
    <w:p w14:paraId="38AD10F7"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Snake Anatomy</w:t>
      </w:r>
    </w:p>
    <w:p w14:paraId="1B7F9079" w14:textId="77777777" w:rsidR="00A31020" w:rsidRPr="000F6FDB" w:rsidRDefault="00A31020" w:rsidP="000F6FDB">
      <w:pPr>
        <w:spacing w:after="0"/>
        <w:rPr>
          <w:rFonts w:ascii="Times New Roman" w:eastAsia="Calibri" w:hAnsi="Times New Roman" w:cs="Times New Roman"/>
          <w:b/>
          <w:bCs/>
          <w:color w:val="auto"/>
          <w:kern w:val="2"/>
          <w:sz w:val="28"/>
          <w:szCs w:val="28"/>
          <w:lang w:eastAsia="en-US"/>
          <w14:ligatures w14:val="standardContextual"/>
        </w:rPr>
      </w:pPr>
    </w:p>
    <w:p w14:paraId="62709DE8"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Snakes have unique body features:</w:t>
      </w:r>
    </w:p>
    <w:p w14:paraId="1566C6BE" w14:textId="77777777" w:rsidR="000F6FDB" w:rsidRPr="000F6FDB" w:rsidRDefault="000F6FDB" w:rsidP="000F6FDB">
      <w:pPr>
        <w:numPr>
          <w:ilvl w:val="0"/>
          <w:numId w:val="41"/>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Head: Contains fangs (in venomous snakes), nostrils, a forked tongue, and a brain.</w:t>
      </w:r>
    </w:p>
    <w:p w14:paraId="22E32B5C" w14:textId="77777777" w:rsidR="000F6FDB" w:rsidRPr="000F6FDB" w:rsidRDefault="000F6FDB" w:rsidP="000F6FDB">
      <w:pPr>
        <w:numPr>
          <w:ilvl w:val="0"/>
          <w:numId w:val="41"/>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Eyes: Covered by a clear scale (brille) for protection; they cannot blink.</w:t>
      </w:r>
    </w:p>
    <w:p w14:paraId="00033514" w14:textId="77777777" w:rsidR="000F6FDB" w:rsidRPr="000F6FDB" w:rsidRDefault="000F6FDB" w:rsidP="000F6FDB">
      <w:pPr>
        <w:numPr>
          <w:ilvl w:val="0"/>
          <w:numId w:val="41"/>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lastRenderedPageBreak/>
        <w:t>Mouth: Expandable jaws that stretch to swallow prey larger than their head.</w:t>
      </w:r>
    </w:p>
    <w:p w14:paraId="1617ECC7" w14:textId="77777777" w:rsidR="000F6FDB" w:rsidRPr="000F6FDB" w:rsidRDefault="000F6FDB" w:rsidP="000F6FDB">
      <w:pPr>
        <w:numPr>
          <w:ilvl w:val="0"/>
          <w:numId w:val="41"/>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Body: Long, flexible, and covered in overlapping scales for smooth movement.</w:t>
      </w:r>
    </w:p>
    <w:p w14:paraId="2EE33DBA" w14:textId="77777777" w:rsidR="000F6FDB" w:rsidRPr="000F6FDB" w:rsidRDefault="000F6FDB" w:rsidP="000F6FDB">
      <w:pPr>
        <w:numPr>
          <w:ilvl w:val="0"/>
          <w:numId w:val="41"/>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Internal Organs: Includes a heart, lungs, liver, stomach, intestines, and venom glands (in some species).</w:t>
      </w:r>
    </w:p>
    <w:p w14:paraId="5EC3C90B"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pict w14:anchorId="00F1D26A">
          <v:rect id="_x0000_i1146" style="width:0;height:.75pt" o:hralign="center" o:hrstd="t" o:hrnoshade="t" o:hr="t" fillcolor="#404040" stroked="f"/>
        </w:pict>
      </w:r>
    </w:p>
    <w:p w14:paraId="1804A399"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Snake Movement</w:t>
      </w:r>
    </w:p>
    <w:p w14:paraId="674B4868" w14:textId="77777777" w:rsidR="00A31020" w:rsidRPr="000F6FDB" w:rsidRDefault="00A31020" w:rsidP="000F6FDB">
      <w:pPr>
        <w:spacing w:after="0"/>
        <w:rPr>
          <w:rFonts w:ascii="Times New Roman" w:eastAsia="Calibri" w:hAnsi="Times New Roman" w:cs="Times New Roman"/>
          <w:b/>
          <w:bCs/>
          <w:color w:val="auto"/>
          <w:kern w:val="2"/>
          <w:sz w:val="28"/>
          <w:szCs w:val="28"/>
          <w:lang w:eastAsia="en-US"/>
          <w14:ligatures w14:val="standardContextual"/>
        </w:rPr>
      </w:pPr>
    </w:p>
    <w:p w14:paraId="0504D24B"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Snakes move in different ways:</w:t>
      </w:r>
    </w:p>
    <w:p w14:paraId="25043315" w14:textId="77777777" w:rsidR="000F6FDB" w:rsidRPr="000F6FDB" w:rsidRDefault="000F6FDB" w:rsidP="000F6FDB">
      <w:pPr>
        <w:numPr>
          <w:ilvl w:val="0"/>
          <w:numId w:val="42"/>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Serpentine (S-shaped movement) – Used on rough ground.</w:t>
      </w:r>
    </w:p>
    <w:p w14:paraId="2D286A12" w14:textId="77777777" w:rsidR="000F6FDB" w:rsidRPr="000F6FDB" w:rsidRDefault="000F6FDB" w:rsidP="000F6FDB">
      <w:pPr>
        <w:numPr>
          <w:ilvl w:val="0"/>
          <w:numId w:val="42"/>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Concertina (Bunching and stretching) – Helps in climbing.</w:t>
      </w:r>
    </w:p>
    <w:p w14:paraId="027A0C49" w14:textId="77777777" w:rsidR="000F6FDB" w:rsidRPr="000F6FDB" w:rsidRDefault="000F6FDB" w:rsidP="000F6FDB">
      <w:pPr>
        <w:numPr>
          <w:ilvl w:val="0"/>
          <w:numId w:val="42"/>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Sidewinding (Looping sideways) – Used in deserts to avoid sinking in sand.</w:t>
      </w:r>
    </w:p>
    <w:p w14:paraId="1F35F489" w14:textId="77777777" w:rsidR="000F6FDB" w:rsidRPr="000F6FDB" w:rsidRDefault="000F6FDB" w:rsidP="000F6FDB">
      <w:pPr>
        <w:numPr>
          <w:ilvl w:val="0"/>
          <w:numId w:val="42"/>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Rectilinear (Straight-line crawling) – Slow, muscle-driven movement.</w:t>
      </w:r>
    </w:p>
    <w:p w14:paraId="73F2DF18"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Their belly scales act like tire treads, helping them grip surfaces.</w:t>
      </w:r>
    </w:p>
    <w:p w14:paraId="47659CD2"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pict w14:anchorId="5821E29B">
          <v:rect id="_x0000_i1147" style="width:0;height:.75pt" o:hralign="center" o:hrstd="t" o:hrnoshade="t" o:hr="t" fillcolor="#404040" stroked="f"/>
        </w:pict>
      </w:r>
    </w:p>
    <w:p w14:paraId="203DFCEE"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Snake Sizes</w:t>
      </w:r>
    </w:p>
    <w:p w14:paraId="2D8B8A4F" w14:textId="77777777" w:rsidR="00A31020" w:rsidRPr="000F6FDB" w:rsidRDefault="00A31020" w:rsidP="000F6FDB">
      <w:pPr>
        <w:spacing w:after="0"/>
        <w:rPr>
          <w:rFonts w:ascii="Times New Roman" w:eastAsia="Calibri" w:hAnsi="Times New Roman" w:cs="Times New Roman"/>
          <w:b/>
          <w:bCs/>
          <w:color w:val="auto"/>
          <w:kern w:val="2"/>
          <w:sz w:val="28"/>
          <w:szCs w:val="28"/>
          <w:lang w:eastAsia="en-US"/>
          <w14:ligatures w14:val="standardContextual"/>
        </w:rPr>
      </w:pPr>
    </w:p>
    <w:p w14:paraId="051D0BBC" w14:textId="77777777" w:rsidR="000F6FDB" w:rsidRPr="000F6FDB" w:rsidRDefault="000F6FDB" w:rsidP="000F6FDB">
      <w:pPr>
        <w:numPr>
          <w:ilvl w:val="0"/>
          <w:numId w:val="43"/>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 xml:space="preserve">Smallest: Barbados </w:t>
      </w:r>
      <w:proofErr w:type="spellStart"/>
      <w:r w:rsidRPr="000F6FDB">
        <w:rPr>
          <w:rFonts w:ascii="Times New Roman" w:eastAsia="Calibri" w:hAnsi="Times New Roman" w:cs="Times New Roman"/>
          <w:color w:val="auto"/>
          <w:kern w:val="2"/>
          <w:sz w:val="24"/>
          <w:szCs w:val="24"/>
          <w:lang w:eastAsia="en-US"/>
          <w14:ligatures w14:val="standardContextual"/>
        </w:rPr>
        <w:t>threadsnake</w:t>
      </w:r>
      <w:proofErr w:type="spellEnd"/>
      <w:r w:rsidRPr="000F6FDB">
        <w:rPr>
          <w:rFonts w:ascii="Times New Roman" w:eastAsia="Calibri" w:hAnsi="Times New Roman" w:cs="Times New Roman"/>
          <w:color w:val="auto"/>
          <w:kern w:val="2"/>
          <w:sz w:val="24"/>
          <w:szCs w:val="24"/>
          <w:lang w:eastAsia="en-US"/>
          <w14:ligatures w14:val="standardContextual"/>
        </w:rPr>
        <w:t xml:space="preserve"> (as tiny as a coin).</w:t>
      </w:r>
    </w:p>
    <w:p w14:paraId="4657D389" w14:textId="77777777" w:rsidR="000F6FDB" w:rsidRPr="000F6FDB" w:rsidRDefault="000F6FDB" w:rsidP="000F6FDB">
      <w:pPr>
        <w:numPr>
          <w:ilvl w:val="0"/>
          <w:numId w:val="43"/>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Largest: Reticulated Python (averages 5 meters, with the longest recorded at 10 meters in 1912).</w:t>
      </w:r>
    </w:p>
    <w:p w14:paraId="325AF700"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pict w14:anchorId="26FF33B2">
          <v:rect id="_x0000_i1148" style="width:0;height:.75pt" o:hralign="center" o:hrstd="t" o:hrnoshade="t" o:hr="t" fillcolor="#404040" stroked="f"/>
        </w:pict>
      </w:r>
    </w:p>
    <w:p w14:paraId="66C298BC"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Snake Habitats</w:t>
      </w:r>
    </w:p>
    <w:p w14:paraId="1778A703" w14:textId="77777777" w:rsidR="00A31020" w:rsidRPr="000F6FDB" w:rsidRDefault="00A31020" w:rsidP="000F6FDB">
      <w:pPr>
        <w:spacing w:after="0"/>
        <w:rPr>
          <w:rFonts w:ascii="Times New Roman" w:eastAsia="Calibri" w:hAnsi="Times New Roman" w:cs="Times New Roman"/>
          <w:b/>
          <w:bCs/>
          <w:color w:val="auto"/>
          <w:kern w:val="2"/>
          <w:sz w:val="28"/>
          <w:szCs w:val="28"/>
          <w:lang w:eastAsia="en-US"/>
          <w14:ligatures w14:val="standardContextual"/>
        </w:rPr>
      </w:pPr>
    </w:p>
    <w:p w14:paraId="526A470D"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Snakes live in many places:</w:t>
      </w:r>
    </w:p>
    <w:p w14:paraId="5234A6FF" w14:textId="77777777" w:rsidR="000F6FDB" w:rsidRPr="000F6FDB" w:rsidRDefault="000F6FDB" w:rsidP="000F6FDB">
      <w:pPr>
        <w:numPr>
          <w:ilvl w:val="0"/>
          <w:numId w:val="44"/>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Forests</w:t>
      </w:r>
    </w:p>
    <w:p w14:paraId="48F76658" w14:textId="77777777" w:rsidR="000F6FDB" w:rsidRPr="000F6FDB" w:rsidRDefault="000F6FDB" w:rsidP="000F6FDB">
      <w:pPr>
        <w:numPr>
          <w:ilvl w:val="0"/>
          <w:numId w:val="44"/>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Deserts</w:t>
      </w:r>
    </w:p>
    <w:p w14:paraId="561E1269" w14:textId="77777777" w:rsidR="000F6FDB" w:rsidRPr="000F6FDB" w:rsidRDefault="000F6FDB" w:rsidP="000F6FDB">
      <w:pPr>
        <w:numPr>
          <w:ilvl w:val="0"/>
          <w:numId w:val="44"/>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Grasslands</w:t>
      </w:r>
    </w:p>
    <w:p w14:paraId="5AB53B2E" w14:textId="77777777" w:rsidR="000F6FDB" w:rsidRPr="000F6FDB" w:rsidRDefault="000F6FDB" w:rsidP="000F6FDB">
      <w:pPr>
        <w:numPr>
          <w:ilvl w:val="0"/>
          <w:numId w:val="44"/>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Swamps</w:t>
      </w:r>
    </w:p>
    <w:p w14:paraId="75AC4945" w14:textId="77777777" w:rsidR="000F6FDB" w:rsidRPr="000F6FDB" w:rsidRDefault="000F6FDB" w:rsidP="000F6FDB">
      <w:pPr>
        <w:numPr>
          <w:ilvl w:val="0"/>
          <w:numId w:val="44"/>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Lakes</w:t>
      </w:r>
    </w:p>
    <w:p w14:paraId="6D83DC0B" w14:textId="77777777" w:rsidR="000F6FDB" w:rsidRPr="000F6FDB" w:rsidRDefault="000F6FDB" w:rsidP="000F6FDB">
      <w:pPr>
        <w:numPr>
          <w:ilvl w:val="0"/>
          <w:numId w:val="44"/>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Oceans (some sea snakes)</w:t>
      </w:r>
    </w:p>
    <w:p w14:paraId="769D7520"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pict w14:anchorId="276EFB5F">
          <v:rect id="_x0000_i1149" style="width:0;height:.75pt" o:hralign="center" o:hrstd="t" o:hrnoshade="t" o:hr="t" fillcolor="#404040" stroked="f"/>
        </w:pict>
      </w:r>
    </w:p>
    <w:p w14:paraId="11A33275"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Venomous vs. Non-Venomous Snakes</w:t>
      </w:r>
    </w:p>
    <w:p w14:paraId="1FCE7EAF" w14:textId="77777777" w:rsidR="00A31020" w:rsidRPr="000F6FDB" w:rsidRDefault="00A31020" w:rsidP="000F6FDB">
      <w:pPr>
        <w:spacing w:after="0"/>
        <w:rPr>
          <w:rFonts w:ascii="Times New Roman" w:eastAsia="Calibri" w:hAnsi="Times New Roman" w:cs="Times New Roman"/>
          <w:b/>
          <w:bCs/>
          <w:color w:val="auto"/>
          <w:kern w:val="2"/>
          <w:sz w:val="28"/>
          <w:szCs w:val="28"/>
          <w:lang w:eastAsia="en-US"/>
          <w14:ligatures w14:val="standardContextual"/>
        </w:rPr>
      </w:pPr>
    </w:p>
    <w:p w14:paraId="3CD36049" w14:textId="77777777" w:rsidR="000F6FDB" w:rsidRPr="000F6FDB" w:rsidRDefault="000F6FDB" w:rsidP="000F6FDB">
      <w:pPr>
        <w:numPr>
          <w:ilvl w:val="0"/>
          <w:numId w:val="45"/>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Venomous Snakes (Fewer than 600 species): Only about a third can deliver deadly bites.</w:t>
      </w:r>
    </w:p>
    <w:p w14:paraId="1421A9B0" w14:textId="77777777" w:rsidR="000F6FDB" w:rsidRPr="000F6FDB" w:rsidRDefault="000F6FDB" w:rsidP="000F6FDB">
      <w:pPr>
        <w:numPr>
          <w:ilvl w:val="0"/>
          <w:numId w:val="45"/>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Non-Venomous Snakes (Most species): Harmless to humans.</w:t>
      </w:r>
    </w:p>
    <w:p w14:paraId="6A777E41"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Uses of Snake Venom:</w:t>
      </w:r>
    </w:p>
    <w:p w14:paraId="4770B378" w14:textId="77777777" w:rsidR="00A31020" w:rsidRPr="000F6FDB" w:rsidRDefault="00A31020" w:rsidP="000F6FDB">
      <w:pPr>
        <w:spacing w:after="0"/>
        <w:rPr>
          <w:rFonts w:ascii="Times New Roman" w:eastAsia="Calibri" w:hAnsi="Times New Roman" w:cs="Times New Roman"/>
          <w:b/>
          <w:bCs/>
          <w:color w:val="auto"/>
          <w:kern w:val="2"/>
          <w:sz w:val="28"/>
          <w:szCs w:val="28"/>
          <w:lang w:eastAsia="en-US"/>
          <w14:ligatures w14:val="standardContextual"/>
        </w:rPr>
      </w:pPr>
    </w:p>
    <w:p w14:paraId="05338219" w14:textId="77777777" w:rsidR="000F6FDB" w:rsidRPr="000F6FDB" w:rsidRDefault="000F6FDB" w:rsidP="000F6FDB">
      <w:pPr>
        <w:numPr>
          <w:ilvl w:val="0"/>
          <w:numId w:val="46"/>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Used in medicines to create life-saving drugs.</w:t>
      </w:r>
    </w:p>
    <w:p w14:paraId="24129D93" w14:textId="77777777" w:rsidR="000F6FDB" w:rsidRPr="000F6FDB" w:rsidRDefault="000F6FDB" w:rsidP="000F6FDB">
      <w:pPr>
        <w:numPr>
          <w:ilvl w:val="0"/>
          <w:numId w:val="46"/>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lastRenderedPageBreak/>
        <w:t>Symbol of healing in ancient Greek culture.</w:t>
      </w:r>
    </w:p>
    <w:p w14:paraId="7933D57C"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pict w14:anchorId="67AE3ED4">
          <v:rect id="_x0000_i1150" style="width:0;height:.75pt" o:hralign="center" o:hrstd="t" o:hrnoshade="t" o:hr="t" fillcolor="#404040" stroked="f"/>
        </w:pict>
      </w:r>
    </w:p>
    <w:p w14:paraId="5491E205"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Importance of Snakes</w:t>
      </w:r>
    </w:p>
    <w:p w14:paraId="57282317" w14:textId="77777777" w:rsidR="00A31020" w:rsidRPr="000F6FDB" w:rsidRDefault="00A31020" w:rsidP="000F6FDB">
      <w:pPr>
        <w:spacing w:after="0"/>
        <w:rPr>
          <w:rFonts w:ascii="Times New Roman" w:eastAsia="Calibri" w:hAnsi="Times New Roman" w:cs="Times New Roman"/>
          <w:b/>
          <w:bCs/>
          <w:color w:val="auto"/>
          <w:kern w:val="2"/>
          <w:sz w:val="28"/>
          <w:szCs w:val="28"/>
          <w:lang w:eastAsia="en-US"/>
          <w14:ligatures w14:val="standardContextual"/>
        </w:rPr>
      </w:pPr>
    </w:p>
    <w:p w14:paraId="7B98A9E9" w14:textId="77777777" w:rsidR="000F6FDB" w:rsidRPr="000F6FDB" w:rsidRDefault="000F6FDB" w:rsidP="000F6FDB">
      <w:pPr>
        <w:numPr>
          <w:ilvl w:val="0"/>
          <w:numId w:val="47"/>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Ecosystem Role: They control rodent populations, protecting crops.</w:t>
      </w:r>
    </w:p>
    <w:p w14:paraId="2ABB5684" w14:textId="77777777" w:rsidR="000F6FDB" w:rsidRPr="000F6FDB" w:rsidRDefault="000F6FDB" w:rsidP="000F6FDB">
      <w:pPr>
        <w:numPr>
          <w:ilvl w:val="0"/>
          <w:numId w:val="47"/>
        </w:num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Cultural Significance: Found in myths, religions (like Adam and Eve), and traditions worldwide.</w:t>
      </w:r>
    </w:p>
    <w:p w14:paraId="6FF2DDFE" w14:textId="77777777" w:rsidR="000F6FDB" w:rsidRP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pict w14:anchorId="22AD4A9F">
          <v:rect id="_x0000_i1151" style="width:0;height:.75pt" o:hralign="center" o:hrstd="t" o:hrnoshade="t" o:hr="t" fillcolor="#404040" stroked="f"/>
        </w:pict>
      </w:r>
    </w:p>
    <w:p w14:paraId="533B4385" w14:textId="77777777" w:rsidR="000F6FDB" w:rsidRDefault="000F6FDB" w:rsidP="000F6FDB">
      <w:pPr>
        <w:spacing w:after="0"/>
        <w:rPr>
          <w:rFonts w:ascii="Times New Roman" w:eastAsia="Calibri" w:hAnsi="Times New Roman" w:cs="Times New Roman"/>
          <w:b/>
          <w:bCs/>
          <w:color w:val="auto"/>
          <w:kern w:val="2"/>
          <w:sz w:val="28"/>
          <w:szCs w:val="28"/>
          <w:lang w:eastAsia="en-US"/>
          <w14:ligatures w14:val="standardContextual"/>
        </w:rPr>
      </w:pPr>
      <w:r w:rsidRPr="000F6FDB">
        <w:rPr>
          <w:rFonts w:ascii="Times New Roman" w:eastAsia="Calibri" w:hAnsi="Times New Roman" w:cs="Times New Roman"/>
          <w:b/>
          <w:bCs/>
          <w:color w:val="auto"/>
          <w:kern w:val="2"/>
          <w:sz w:val="28"/>
          <w:szCs w:val="28"/>
          <w:lang w:eastAsia="en-US"/>
          <w14:ligatures w14:val="standardContextual"/>
        </w:rPr>
        <w:t>Conclusion</w:t>
      </w:r>
    </w:p>
    <w:p w14:paraId="1411896C" w14:textId="77777777" w:rsidR="00A31020" w:rsidRPr="000F6FDB" w:rsidRDefault="00A31020" w:rsidP="000F6FDB">
      <w:pPr>
        <w:spacing w:after="0"/>
        <w:rPr>
          <w:rFonts w:ascii="Times New Roman" w:eastAsia="Calibri" w:hAnsi="Times New Roman" w:cs="Times New Roman"/>
          <w:b/>
          <w:bCs/>
          <w:color w:val="auto"/>
          <w:kern w:val="2"/>
          <w:sz w:val="28"/>
          <w:szCs w:val="28"/>
          <w:lang w:eastAsia="en-US"/>
          <w14:ligatures w14:val="standardContextual"/>
        </w:rPr>
      </w:pPr>
    </w:p>
    <w:p w14:paraId="239A3509" w14:textId="77777777" w:rsidR="000F6FDB" w:rsidRDefault="000F6FDB" w:rsidP="000F6FDB">
      <w:pPr>
        <w:spacing w:after="0"/>
        <w:rPr>
          <w:rFonts w:ascii="Times New Roman" w:eastAsia="Calibri" w:hAnsi="Times New Roman" w:cs="Times New Roman"/>
          <w:color w:val="auto"/>
          <w:kern w:val="2"/>
          <w:sz w:val="24"/>
          <w:szCs w:val="24"/>
          <w:lang w:eastAsia="en-US"/>
          <w14:ligatures w14:val="standardContextual"/>
        </w:rPr>
      </w:pPr>
      <w:r w:rsidRPr="000F6FDB">
        <w:rPr>
          <w:rFonts w:ascii="Times New Roman" w:eastAsia="Calibri" w:hAnsi="Times New Roman" w:cs="Times New Roman"/>
          <w:color w:val="auto"/>
          <w:kern w:val="2"/>
          <w:sz w:val="24"/>
          <w:szCs w:val="24"/>
          <w:lang w:eastAsia="en-US"/>
          <w14:ligatures w14:val="standardContextual"/>
        </w:rPr>
        <w:t>Snakes are amazing creatures with diverse shapes, sizes, and behaviors. While some are dangerous, most are harmless and essential to nature. They inspire both fear and fascination, playing key roles in medicine, farming, and culture.</w:t>
      </w:r>
    </w:p>
    <w:p w14:paraId="3B5CD2BB" w14:textId="07C5651C" w:rsidR="001A56F6" w:rsidRPr="00460962" w:rsidRDefault="001A56F6" w:rsidP="000F6FDB">
      <w:pPr>
        <w:spacing w:after="0"/>
        <w:rPr>
          <w:rFonts w:eastAsia="Calibri" w:cstheme="minorHAnsi"/>
          <w:b/>
          <w:color w:val="auto"/>
          <w:kern w:val="2"/>
          <w:sz w:val="28"/>
          <w:szCs w:val="28"/>
          <w:lang w:val="en-PH" w:eastAsia="en-US"/>
          <w14:ligatures w14:val="standardContextual"/>
        </w:rPr>
      </w:pPr>
    </w:p>
    <w:sectPr w:rsidR="001A56F6" w:rsidRPr="00460962" w:rsidSect="001A56F6">
      <w:headerReference w:type="default" r:id="rId13"/>
      <w:footerReference w:type="default" r:id="rId14"/>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8DD18" w14:textId="77777777" w:rsidR="003C0680" w:rsidRDefault="003C0680">
      <w:pPr>
        <w:spacing w:after="0" w:line="240" w:lineRule="auto"/>
      </w:pPr>
      <w:r>
        <w:separator/>
      </w:r>
    </w:p>
  </w:endnote>
  <w:endnote w:type="continuationSeparator" w:id="0">
    <w:p w14:paraId="6F2BF483" w14:textId="77777777" w:rsidR="003C0680" w:rsidRDefault="003C0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Bahnschrift">
    <w:panose1 w:val="020B0502040204020203"/>
    <w:charset w:val="00"/>
    <w:family w:val="swiss"/>
    <w:pitch w:val="variable"/>
    <w:sig w:usb0="A00002C7" w:usb1="00000002" w:usb2="00000000" w:usb3="00000000" w:csb0="0000019F" w:csb1="00000000"/>
  </w:font>
  <w:font w:name="Times New Roman (Headings CS)">
    <w:altName w:val="Times New Roman"/>
    <w:panose1 w:val="00000000000000000000"/>
    <w:charset w:val="00"/>
    <w:family w:val="roman"/>
    <w:notTrueType/>
    <w:pitch w:val="default"/>
  </w:font>
  <w:font w:name="Proxima Nova Rg">
    <w:altName w:val="Candara"/>
    <w:panose1 w:val="00000000000000000000"/>
    <w:charset w:val="00"/>
    <w:family w:val="modern"/>
    <w:notTrueType/>
    <w:pitch w:val="variable"/>
    <w:sig w:usb0="00000001" w:usb1="5000E0FB" w:usb2="00000000" w:usb3="00000000" w:csb0="0000019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4A86" w14:textId="4F611D6E" w:rsidR="008916B4" w:rsidRDefault="008916B4" w:rsidP="000F6FDB">
    <w:pPr>
      <w:pStyle w:val="Footer"/>
      <w:ind w:left="0"/>
    </w:pPr>
    <w:r>
      <w:rPr>
        <w:lang w:eastAsia="en-US"/>
      </w:rPr>
      <mc:AlternateContent>
        <mc:Choice Requires="wps">
          <w:drawing>
            <wp:anchor distT="0" distB="0" distL="114300" distR="114300" simplePos="0" relativeHeight="251660288" behindDoc="0" locked="0" layoutInCell="1" allowOverlap="1" wp14:anchorId="16D3094F" wp14:editId="3918C6EF">
              <wp:simplePos x="0" y="0"/>
              <wp:positionH relativeFrom="column">
                <wp:posOffset>142875</wp:posOffset>
              </wp:positionH>
              <wp:positionV relativeFrom="paragraph">
                <wp:posOffset>102235</wp:posOffset>
              </wp:positionV>
              <wp:extent cx="3619500" cy="285750"/>
              <wp:effectExtent l="0" t="0" r="0" b="0"/>
              <wp:wrapNone/>
              <wp:docPr id="440174233" name="Rectangle 2"/>
              <wp:cNvGraphicFramePr/>
              <a:graphic xmlns:a="http://schemas.openxmlformats.org/drawingml/2006/main">
                <a:graphicData uri="http://schemas.microsoft.com/office/word/2010/wordprocessingShape">
                  <wps:wsp>
                    <wps:cNvSpPr/>
                    <wps:spPr>
                      <a:xfrm>
                        <a:off x="0" y="0"/>
                        <a:ext cx="3619500"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D0F92D" w14:textId="5552BB96" w:rsidR="008916B4" w:rsidRDefault="008916B4" w:rsidP="000F6FDB">
                          <w:pPr>
                            <w:pStyle w:val="ListBullet"/>
                            <w:numPr>
                              <w:ilvl w:val="0"/>
                              <w:numId w:val="0"/>
                            </w:num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3094F" id="Rectangle 2" o:spid="_x0000_s1026" style="position:absolute;margin-left:11.25pt;margin-top:8.05pt;width:2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" filled="f" stroked="f" strokeweight="1pt">
              <v:textbox>
                <w:txbxContent>
                  <w:p w14:paraId="48D0F92D" w14:textId="5552BB96" w:rsidR="008916B4" w:rsidRDefault="008916B4" w:rsidP="000F6FDB">
                    <w:pPr>
                      <w:pStyle w:val="ListBullet"/>
                      <w:numPr>
                        <w:ilvl w:val="0"/>
                        <w:numId w:val="0"/>
                      </w:num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8335" w14:textId="77777777" w:rsidR="003C0680" w:rsidRDefault="003C0680">
      <w:pPr>
        <w:spacing w:after="0" w:line="240" w:lineRule="auto"/>
      </w:pPr>
      <w:r>
        <w:separator/>
      </w:r>
    </w:p>
  </w:footnote>
  <w:footnote w:type="continuationSeparator" w:id="0">
    <w:p w14:paraId="700348BB" w14:textId="77777777" w:rsidR="003C0680" w:rsidRDefault="003C0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AF91" w14:textId="77777777" w:rsidR="008916B4" w:rsidRDefault="008916B4">
    <w:pPr>
      <w:pStyle w:val="Header"/>
    </w:pPr>
    <w:r>
      <w:rPr>
        <w:noProof/>
        <w:lang w:eastAsia="en-US"/>
      </w:rPr>
      <mc:AlternateContent>
        <mc:Choice Requires="wps">
          <w:drawing>
            <wp:anchor distT="0" distB="0" distL="114300" distR="114300" simplePos="0" relativeHeight="251658239" behindDoc="0" locked="0" layoutInCell="1" allowOverlap="1" wp14:anchorId="41AA15C6" wp14:editId="351236F4">
              <wp:simplePos x="0" y="0"/>
              <wp:positionH relativeFrom="column">
                <wp:posOffset>-933450</wp:posOffset>
              </wp:positionH>
              <wp:positionV relativeFrom="paragraph">
                <wp:posOffset>-466725</wp:posOffset>
              </wp:positionV>
              <wp:extent cx="7781925" cy="704850"/>
              <wp:effectExtent l="0" t="0" r="9525" b="0"/>
              <wp:wrapNone/>
              <wp:docPr id="1642891887" name="Rectangle 1"/>
              <wp:cNvGraphicFramePr/>
              <a:graphic xmlns:a="http://schemas.openxmlformats.org/drawingml/2006/main">
                <a:graphicData uri="http://schemas.microsoft.com/office/word/2010/wordprocessingShape">
                  <wps:wsp>
                    <wps:cNvSpPr/>
                    <wps:spPr>
                      <a:xfrm>
                        <a:off x="0" y="0"/>
                        <a:ext cx="7781925" cy="704850"/>
                      </a:xfrm>
                      <a:prstGeom prst="rect">
                        <a:avLst/>
                      </a:prstGeom>
                      <a:gradFill flip="none" rotWithShape="1">
                        <a:gsLst>
                          <a:gs pos="60000">
                            <a:schemeClr val="accent1">
                              <a:lumMod val="5000"/>
                              <a:lumOff val="95000"/>
                              <a:alpha val="71000"/>
                            </a:schemeClr>
                          </a:gs>
                          <a:gs pos="60000">
                            <a:schemeClr val="accent1">
                              <a:lumMod val="30000"/>
                              <a:lumOff val="70000"/>
                              <a:alpha val="60000"/>
                            </a:schemeClr>
                          </a:gs>
                        </a:gsLst>
                        <a:lin ang="18000000" scaled="0"/>
                        <a:tileRect/>
                      </a:gradFill>
                      <a:ln>
                        <a:noFill/>
                      </a:ln>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8C18" id="Rectangle 1" o:spid="_x0000_s1026" style="position:absolute;margin-left:-73.5pt;margin-top:-36.75pt;width:612.75pt;height: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" fillcolor="#f3f9fc [180]" stroked="f" strokeweight="1pt">
              <v:fill opacity="39321f" color2="#b6d9f1 [980]" o:opacity2="46530f" rotate="t" angle="150" colors="0 #f3f9fd;39322f #f3f9fd"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5.6pt;height:15.6pt" o:bullet="t">
        <v:imagedata r:id="rId1" o:title="tick bullet"/>
      </v:shape>
    </w:pict>
  </w:numPicBullet>
  <w:abstractNum w:abstractNumId="0" w15:restartNumberingAfterBreak="0">
    <w:nsid w:val="03CC545F"/>
    <w:multiLevelType w:val="multilevel"/>
    <w:tmpl w:val="13F635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BD582D"/>
    <w:multiLevelType w:val="multilevel"/>
    <w:tmpl w:val="967EF09A"/>
    <w:lvl w:ilvl="0">
      <w:start w:val="1"/>
      <w:numFmt w:val="decimal"/>
      <w:pStyle w:val="Heading2"/>
      <w:lvlText w:val="%1."/>
      <w:lvlJc w:val="left"/>
      <w:pPr>
        <w:tabs>
          <w:tab w:val="num" w:pos="540"/>
        </w:tabs>
        <w:ind w:left="54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C4D1CE3"/>
    <w:multiLevelType w:val="multilevel"/>
    <w:tmpl w:val="BF6ADF9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4415B"/>
    <w:multiLevelType w:val="multilevel"/>
    <w:tmpl w:val="FCC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82AD3"/>
    <w:multiLevelType w:val="hybridMultilevel"/>
    <w:tmpl w:val="59CC7B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BE1C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AED29A6"/>
    <w:multiLevelType w:val="hybridMultilevel"/>
    <w:tmpl w:val="18AE0FF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915A9"/>
    <w:multiLevelType w:val="hybridMultilevel"/>
    <w:tmpl w:val="7780CAA2"/>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9046A"/>
    <w:multiLevelType w:val="multilevel"/>
    <w:tmpl w:val="F0B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71A42"/>
    <w:multiLevelType w:val="hybridMultilevel"/>
    <w:tmpl w:val="F992E5D8"/>
    <w:lvl w:ilvl="0" w:tplc="81867DDA">
      <w:start w:val="3"/>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C16E1"/>
    <w:multiLevelType w:val="hybridMultilevel"/>
    <w:tmpl w:val="2D9C4884"/>
    <w:lvl w:ilvl="0" w:tplc="0A5CDE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A13B8"/>
    <w:multiLevelType w:val="multilevel"/>
    <w:tmpl w:val="4064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D58EF"/>
    <w:multiLevelType w:val="hybridMultilevel"/>
    <w:tmpl w:val="4350C68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95334"/>
    <w:multiLevelType w:val="hybridMultilevel"/>
    <w:tmpl w:val="5C8CDC42"/>
    <w:lvl w:ilvl="0" w:tplc="81867DDA">
      <w:start w:val="3"/>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762F3"/>
    <w:multiLevelType w:val="multilevel"/>
    <w:tmpl w:val="BD2CCF0E"/>
    <w:lvl w:ilvl="0">
      <w:start w:val="3"/>
      <w:numFmt w:val="bullet"/>
      <w:lvlText w:val="-"/>
      <w:lvlJc w:val="left"/>
      <w:pPr>
        <w:ind w:left="360" w:hanging="360"/>
      </w:pPr>
      <w:rPr>
        <w:rFonts w:ascii="Arial" w:eastAsiaTheme="minorHAnsi" w:hAnsi="Arial"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A45350C"/>
    <w:multiLevelType w:val="hybridMultilevel"/>
    <w:tmpl w:val="7BE6C268"/>
    <w:lvl w:ilvl="0" w:tplc="BCAA6F76">
      <w:start w:val="1"/>
      <w:numFmt w:val="bullet"/>
      <w:lvlText w:val=""/>
      <w:lvlPicBulletId w:val="0"/>
      <w:lvlJc w:val="left"/>
      <w:pPr>
        <w:ind w:left="1080" w:hanging="72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53482"/>
    <w:multiLevelType w:val="multilevel"/>
    <w:tmpl w:val="1FB6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11C7D"/>
    <w:multiLevelType w:val="multilevel"/>
    <w:tmpl w:val="4AE2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96260"/>
    <w:multiLevelType w:val="multilevel"/>
    <w:tmpl w:val="AD94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27ED0"/>
    <w:multiLevelType w:val="hybridMultilevel"/>
    <w:tmpl w:val="A5CE7654"/>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3246F"/>
    <w:multiLevelType w:val="multilevel"/>
    <w:tmpl w:val="AD94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7360B"/>
    <w:multiLevelType w:val="hybridMultilevel"/>
    <w:tmpl w:val="D3FE63F2"/>
    <w:lvl w:ilvl="0" w:tplc="296C905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B284C"/>
    <w:multiLevelType w:val="multilevel"/>
    <w:tmpl w:val="BF6ADF9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A6CE4"/>
    <w:multiLevelType w:val="hybridMultilevel"/>
    <w:tmpl w:val="91F04A5A"/>
    <w:lvl w:ilvl="0" w:tplc="81867DDA">
      <w:start w:val="3"/>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A5D8A" w:themeColor="accent1" w:themeShade="BF"/>
      </w:rPr>
    </w:lvl>
    <w:lvl w:ilvl="1">
      <w:start w:val="1"/>
      <w:numFmt w:val="decimal"/>
      <w:lvlText w:val="%2."/>
      <w:lvlJc w:val="left"/>
      <w:pPr>
        <w:ind w:left="1440" w:hanging="360"/>
      </w:pPr>
      <w:rPr>
        <w:rFonts w:hint="default"/>
        <w:color w:val="1A5D8A" w:themeColor="accent1" w:themeShade="BF"/>
      </w:rPr>
    </w:lvl>
    <w:lvl w:ilvl="2">
      <w:start w:val="1"/>
      <w:numFmt w:val="decimal"/>
      <w:lvlText w:val="%3."/>
      <w:lvlJc w:val="right"/>
      <w:pPr>
        <w:ind w:left="2160" w:hanging="180"/>
      </w:pPr>
      <w:rPr>
        <w:rFonts w:hint="default"/>
        <w:color w:val="1A5D8A" w:themeColor="accent1" w:themeShade="BF"/>
      </w:rPr>
    </w:lvl>
    <w:lvl w:ilvl="3">
      <w:start w:val="1"/>
      <w:numFmt w:val="decimal"/>
      <w:lvlText w:val="%4."/>
      <w:lvlJc w:val="left"/>
      <w:pPr>
        <w:ind w:left="2880" w:hanging="360"/>
      </w:pPr>
      <w:rPr>
        <w:rFonts w:hint="default"/>
        <w:color w:val="1A5D8A" w:themeColor="accent1" w:themeShade="BF"/>
      </w:rPr>
    </w:lvl>
    <w:lvl w:ilvl="4">
      <w:start w:val="1"/>
      <w:numFmt w:val="decimal"/>
      <w:lvlText w:val="%5."/>
      <w:lvlJc w:val="left"/>
      <w:pPr>
        <w:ind w:left="3600" w:hanging="360"/>
      </w:pPr>
      <w:rPr>
        <w:rFonts w:hint="default"/>
        <w:color w:val="1A5D8A" w:themeColor="accent1" w:themeShade="BF"/>
      </w:rPr>
    </w:lvl>
    <w:lvl w:ilvl="5">
      <w:start w:val="1"/>
      <w:numFmt w:val="decimal"/>
      <w:lvlText w:val="%6."/>
      <w:lvlJc w:val="right"/>
      <w:pPr>
        <w:ind w:left="4320" w:hanging="180"/>
      </w:pPr>
      <w:rPr>
        <w:rFonts w:hint="default"/>
        <w:color w:val="1A5D8A" w:themeColor="accent1" w:themeShade="BF"/>
      </w:rPr>
    </w:lvl>
    <w:lvl w:ilvl="6">
      <w:start w:val="1"/>
      <w:numFmt w:val="decimal"/>
      <w:lvlText w:val="%7."/>
      <w:lvlJc w:val="left"/>
      <w:pPr>
        <w:ind w:left="5040" w:hanging="360"/>
      </w:pPr>
      <w:rPr>
        <w:rFonts w:hint="default"/>
        <w:color w:val="1A5D8A" w:themeColor="accent1" w:themeShade="BF"/>
      </w:rPr>
    </w:lvl>
    <w:lvl w:ilvl="7">
      <w:start w:val="1"/>
      <w:numFmt w:val="decimal"/>
      <w:lvlText w:val="%8."/>
      <w:lvlJc w:val="left"/>
      <w:pPr>
        <w:ind w:left="5760" w:hanging="360"/>
      </w:pPr>
      <w:rPr>
        <w:rFonts w:hint="default"/>
        <w:color w:val="1A5D8A" w:themeColor="accent1" w:themeShade="BF"/>
      </w:rPr>
    </w:lvl>
    <w:lvl w:ilvl="8">
      <w:start w:val="1"/>
      <w:numFmt w:val="decimal"/>
      <w:lvlText w:val="%9."/>
      <w:lvlJc w:val="right"/>
      <w:pPr>
        <w:ind w:left="6480" w:hanging="180"/>
      </w:pPr>
      <w:rPr>
        <w:rFonts w:hint="default"/>
        <w:color w:val="1A5D8A" w:themeColor="accent1" w:themeShade="BF"/>
      </w:rPr>
    </w:lvl>
  </w:abstractNum>
  <w:abstractNum w:abstractNumId="25" w15:restartNumberingAfterBreak="0">
    <w:nsid w:val="50E239C7"/>
    <w:multiLevelType w:val="hybridMultilevel"/>
    <w:tmpl w:val="AB405522"/>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B915F1"/>
    <w:multiLevelType w:val="hybridMultilevel"/>
    <w:tmpl w:val="01349AA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E784D"/>
    <w:multiLevelType w:val="hybridMultilevel"/>
    <w:tmpl w:val="08BEB160"/>
    <w:lvl w:ilvl="0" w:tplc="BCAA6F76">
      <w:start w:val="1"/>
      <w:numFmt w:val="bullet"/>
      <w:lvlText w:val=""/>
      <w:lvlPicBulletId w:val="0"/>
      <w:lvlJc w:val="left"/>
      <w:pPr>
        <w:ind w:left="1080" w:hanging="72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4B4F8E"/>
    <w:multiLevelType w:val="multilevel"/>
    <w:tmpl w:val="BF6ADF9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F5868"/>
    <w:multiLevelType w:val="hybridMultilevel"/>
    <w:tmpl w:val="8BCA32B6"/>
    <w:lvl w:ilvl="0" w:tplc="8D543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3F1689"/>
    <w:multiLevelType w:val="hybridMultilevel"/>
    <w:tmpl w:val="508C7B80"/>
    <w:lvl w:ilvl="0" w:tplc="BCAA6F76">
      <w:start w:val="1"/>
      <w:numFmt w:val="bullet"/>
      <w:lvlText w:val=""/>
      <w:lvlPicBulletId w:val="0"/>
      <w:lvlJc w:val="left"/>
      <w:pPr>
        <w:ind w:left="1080" w:hanging="360"/>
      </w:pPr>
      <w:rPr>
        <w:rFonts w:ascii="Symbol" w:hAnsi="Symbol"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6D45A6"/>
    <w:multiLevelType w:val="hybridMultilevel"/>
    <w:tmpl w:val="9E6AF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2668A9"/>
    <w:multiLevelType w:val="multilevel"/>
    <w:tmpl w:val="BF6ADF9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A5D8A" w:themeColor="accent1" w:themeShade="BF"/>
      </w:rPr>
    </w:lvl>
    <w:lvl w:ilvl="1">
      <w:start w:val="1"/>
      <w:numFmt w:val="bullet"/>
      <w:lvlText w:val="o"/>
      <w:lvlJc w:val="left"/>
      <w:pPr>
        <w:ind w:left="1440" w:hanging="360"/>
      </w:pPr>
      <w:rPr>
        <w:rFonts w:ascii="Courier New" w:hAnsi="Courier New" w:hint="default"/>
        <w:color w:val="1A5D8A" w:themeColor="accent1" w:themeShade="BF"/>
      </w:rPr>
    </w:lvl>
    <w:lvl w:ilvl="2">
      <w:start w:val="1"/>
      <w:numFmt w:val="bullet"/>
      <w:lvlText w:val=""/>
      <w:lvlJc w:val="left"/>
      <w:pPr>
        <w:ind w:left="2160" w:hanging="360"/>
      </w:pPr>
      <w:rPr>
        <w:rFonts w:ascii="Wingdings" w:hAnsi="Wingdings" w:hint="default"/>
        <w:color w:val="1A5D8A" w:themeColor="accent1" w:themeShade="BF"/>
      </w:rPr>
    </w:lvl>
    <w:lvl w:ilvl="3">
      <w:start w:val="1"/>
      <w:numFmt w:val="bullet"/>
      <w:lvlText w:val=""/>
      <w:lvlJc w:val="left"/>
      <w:pPr>
        <w:ind w:left="2880" w:hanging="360"/>
      </w:pPr>
      <w:rPr>
        <w:rFonts w:ascii="Symbol" w:hAnsi="Symbol" w:hint="default"/>
        <w:color w:val="1A5D8A" w:themeColor="accent1" w:themeShade="BF"/>
      </w:rPr>
    </w:lvl>
    <w:lvl w:ilvl="4">
      <w:start w:val="1"/>
      <w:numFmt w:val="bullet"/>
      <w:lvlText w:val="o"/>
      <w:lvlJc w:val="left"/>
      <w:pPr>
        <w:ind w:left="3600" w:hanging="360"/>
      </w:pPr>
      <w:rPr>
        <w:rFonts w:ascii="Courier New" w:hAnsi="Courier New" w:hint="default"/>
        <w:color w:val="1A5D8A" w:themeColor="accent1" w:themeShade="BF"/>
      </w:rPr>
    </w:lvl>
    <w:lvl w:ilvl="5">
      <w:start w:val="1"/>
      <w:numFmt w:val="bullet"/>
      <w:lvlText w:val=""/>
      <w:lvlJc w:val="left"/>
      <w:pPr>
        <w:ind w:left="4320" w:hanging="360"/>
      </w:pPr>
      <w:rPr>
        <w:rFonts w:ascii="Wingdings" w:hAnsi="Wingdings" w:hint="default"/>
        <w:color w:val="1A5D8A" w:themeColor="accent1" w:themeShade="BF"/>
      </w:rPr>
    </w:lvl>
    <w:lvl w:ilvl="6">
      <w:start w:val="1"/>
      <w:numFmt w:val="bullet"/>
      <w:lvlText w:val=""/>
      <w:lvlJc w:val="left"/>
      <w:pPr>
        <w:ind w:left="5040" w:hanging="360"/>
      </w:pPr>
      <w:rPr>
        <w:rFonts w:ascii="Symbol" w:hAnsi="Symbol" w:hint="default"/>
        <w:color w:val="1A5D8A" w:themeColor="accent1" w:themeShade="BF"/>
      </w:rPr>
    </w:lvl>
    <w:lvl w:ilvl="7">
      <w:start w:val="1"/>
      <w:numFmt w:val="bullet"/>
      <w:lvlText w:val="o"/>
      <w:lvlJc w:val="left"/>
      <w:pPr>
        <w:ind w:left="5760" w:hanging="360"/>
      </w:pPr>
      <w:rPr>
        <w:rFonts w:ascii="Courier New" w:hAnsi="Courier New" w:hint="default"/>
        <w:color w:val="1A5D8A" w:themeColor="accent1" w:themeShade="BF"/>
      </w:rPr>
    </w:lvl>
    <w:lvl w:ilvl="8">
      <w:start w:val="1"/>
      <w:numFmt w:val="bullet"/>
      <w:lvlText w:val=""/>
      <w:lvlJc w:val="left"/>
      <w:pPr>
        <w:ind w:left="6480" w:hanging="360"/>
      </w:pPr>
      <w:rPr>
        <w:rFonts w:ascii="Wingdings" w:hAnsi="Wingdings" w:hint="default"/>
        <w:color w:val="1A5D8A" w:themeColor="accent1" w:themeShade="BF"/>
      </w:rPr>
    </w:lvl>
  </w:abstractNum>
  <w:abstractNum w:abstractNumId="34" w15:restartNumberingAfterBreak="0">
    <w:nsid w:val="66C441BC"/>
    <w:multiLevelType w:val="multilevel"/>
    <w:tmpl w:val="F2C2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9422C"/>
    <w:multiLevelType w:val="hybridMultilevel"/>
    <w:tmpl w:val="8368A412"/>
    <w:lvl w:ilvl="0" w:tplc="BCAA6F7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AD239D"/>
    <w:multiLevelType w:val="hybridMultilevel"/>
    <w:tmpl w:val="D820D8C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5E0501"/>
    <w:multiLevelType w:val="hybridMultilevel"/>
    <w:tmpl w:val="4FACE0C4"/>
    <w:lvl w:ilvl="0" w:tplc="BCAA6F76">
      <w:start w:val="1"/>
      <w:numFmt w:val="bullet"/>
      <w:lvlText w:val=""/>
      <w:lvlPicBulletId w:val="0"/>
      <w:lvlJc w:val="left"/>
      <w:pPr>
        <w:ind w:left="108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3318FA"/>
    <w:multiLevelType w:val="hybridMultilevel"/>
    <w:tmpl w:val="B4465C94"/>
    <w:lvl w:ilvl="0" w:tplc="BCAA6F7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B523A"/>
    <w:multiLevelType w:val="multilevel"/>
    <w:tmpl w:val="6CC4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234467"/>
    <w:multiLevelType w:val="multilevel"/>
    <w:tmpl w:val="F05E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203B7"/>
    <w:multiLevelType w:val="hybridMultilevel"/>
    <w:tmpl w:val="C2527446"/>
    <w:lvl w:ilvl="0" w:tplc="EDD22A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8D0AE0"/>
    <w:multiLevelType w:val="hybridMultilevel"/>
    <w:tmpl w:val="07A231F4"/>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77708D"/>
    <w:multiLevelType w:val="hybridMultilevel"/>
    <w:tmpl w:val="2744CCAA"/>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24F07"/>
    <w:multiLevelType w:val="multilevel"/>
    <w:tmpl w:val="FAC4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837614">
    <w:abstractNumId w:val="33"/>
  </w:num>
  <w:num w:numId="2" w16cid:durableId="1269239195">
    <w:abstractNumId w:val="1"/>
  </w:num>
  <w:num w:numId="3" w16cid:durableId="1497263944">
    <w:abstractNumId w:val="24"/>
  </w:num>
  <w:num w:numId="4" w16cid:durableId="1619027958">
    <w:abstractNumId w:val="37"/>
  </w:num>
  <w:num w:numId="5" w16cid:durableId="1832670110">
    <w:abstractNumId w:val="30"/>
  </w:num>
  <w:num w:numId="6" w16cid:durableId="655495743">
    <w:abstractNumId w:val="38"/>
  </w:num>
  <w:num w:numId="7" w16cid:durableId="1082409455">
    <w:abstractNumId w:val="1"/>
    <w:lvlOverride w:ilvl="0">
      <w:startOverride w:val="2"/>
    </w:lvlOverride>
  </w:num>
  <w:num w:numId="8" w16cid:durableId="1111433255">
    <w:abstractNumId w:val="29"/>
  </w:num>
  <w:num w:numId="9" w16cid:durableId="912860846">
    <w:abstractNumId w:val="35"/>
  </w:num>
  <w:num w:numId="10" w16cid:durableId="759254614">
    <w:abstractNumId w:val="1"/>
  </w:num>
  <w:num w:numId="11" w16cid:durableId="1065877906">
    <w:abstractNumId w:val="4"/>
  </w:num>
  <w:num w:numId="12" w16cid:durableId="1730155055">
    <w:abstractNumId w:val="0"/>
  </w:num>
  <w:num w:numId="13" w16cid:durableId="890313502">
    <w:abstractNumId w:val="43"/>
  </w:num>
  <w:num w:numId="14" w16cid:durableId="295726209">
    <w:abstractNumId w:val="10"/>
  </w:num>
  <w:num w:numId="15" w16cid:durableId="1422604382">
    <w:abstractNumId w:val="25"/>
  </w:num>
  <w:num w:numId="16" w16cid:durableId="1676608783">
    <w:abstractNumId w:val="21"/>
  </w:num>
  <w:num w:numId="17" w16cid:durableId="298658847">
    <w:abstractNumId w:val="19"/>
  </w:num>
  <w:num w:numId="18" w16cid:durableId="666254587">
    <w:abstractNumId w:val="41"/>
  </w:num>
  <w:num w:numId="19" w16cid:durableId="962613142">
    <w:abstractNumId w:val="26"/>
  </w:num>
  <w:num w:numId="20" w16cid:durableId="1213736209">
    <w:abstractNumId w:val="23"/>
  </w:num>
  <w:num w:numId="21" w16cid:durableId="1072699900">
    <w:abstractNumId w:val="13"/>
  </w:num>
  <w:num w:numId="22" w16cid:durableId="1598442230">
    <w:abstractNumId w:val="9"/>
  </w:num>
  <w:num w:numId="23" w16cid:durableId="2051684331">
    <w:abstractNumId w:val="15"/>
  </w:num>
  <w:num w:numId="24" w16cid:durableId="1138566605">
    <w:abstractNumId w:val="27"/>
  </w:num>
  <w:num w:numId="25" w16cid:durableId="2077236419">
    <w:abstractNumId w:val="7"/>
  </w:num>
  <w:num w:numId="26" w16cid:durableId="1331713325">
    <w:abstractNumId w:val="6"/>
  </w:num>
  <w:num w:numId="27" w16cid:durableId="2071882501">
    <w:abstractNumId w:val="36"/>
  </w:num>
  <w:num w:numId="28" w16cid:durableId="1715537927">
    <w:abstractNumId w:val="42"/>
  </w:num>
  <w:num w:numId="29" w16cid:durableId="1188720124">
    <w:abstractNumId w:val="5"/>
  </w:num>
  <w:num w:numId="30" w16cid:durableId="1634948916">
    <w:abstractNumId w:val="14"/>
  </w:num>
  <w:num w:numId="31" w16cid:durableId="1147287752">
    <w:abstractNumId w:val="18"/>
  </w:num>
  <w:num w:numId="32" w16cid:durableId="454983475">
    <w:abstractNumId w:val="20"/>
  </w:num>
  <w:num w:numId="33" w16cid:durableId="1659724827">
    <w:abstractNumId w:val="32"/>
  </w:num>
  <w:num w:numId="34" w16cid:durableId="451363325">
    <w:abstractNumId w:val="2"/>
  </w:num>
  <w:num w:numId="35" w16cid:durableId="1074662258">
    <w:abstractNumId w:val="22"/>
  </w:num>
  <w:num w:numId="36" w16cid:durableId="2054230809">
    <w:abstractNumId w:val="28"/>
  </w:num>
  <w:num w:numId="37" w16cid:durableId="1595240038">
    <w:abstractNumId w:val="12"/>
  </w:num>
  <w:num w:numId="38" w16cid:durableId="268203801">
    <w:abstractNumId w:val="31"/>
  </w:num>
  <w:num w:numId="39" w16cid:durableId="1269435024">
    <w:abstractNumId w:val="44"/>
  </w:num>
  <w:num w:numId="40" w16cid:durableId="1374188262">
    <w:abstractNumId w:val="34"/>
  </w:num>
  <w:num w:numId="41" w16cid:durableId="287275465">
    <w:abstractNumId w:val="11"/>
  </w:num>
  <w:num w:numId="42" w16cid:durableId="982078045">
    <w:abstractNumId w:val="39"/>
  </w:num>
  <w:num w:numId="43" w16cid:durableId="738944561">
    <w:abstractNumId w:val="40"/>
  </w:num>
  <w:num w:numId="44" w16cid:durableId="1935435132">
    <w:abstractNumId w:val="16"/>
  </w:num>
  <w:num w:numId="45" w16cid:durableId="1599026092">
    <w:abstractNumId w:val="8"/>
  </w:num>
  <w:num w:numId="46" w16cid:durableId="1003707966">
    <w:abstractNumId w:val="3"/>
  </w:num>
  <w:num w:numId="47" w16cid:durableId="205110515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52F"/>
    <w:rsid w:val="000232EA"/>
    <w:rsid w:val="00023DA4"/>
    <w:rsid w:val="000277C5"/>
    <w:rsid w:val="00044AC0"/>
    <w:rsid w:val="000453D5"/>
    <w:rsid w:val="0005492E"/>
    <w:rsid w:val="00063CA9"/>
    <w:rsid w:val="00083B37"/>
    <w:rsid w:val="00086302"/>
    <w:rsid w:val="000A0612"/>
    <w:rsid w:val="000B3ABF"/>
    <w:rsid w:val="000B4CCC"/>
    <w:rsid w:val="000C50C3"/>
    <w:rsid w:val="000E3526"/>
    <w:rsid w:val="000F6FDB"/>
    <w:rsid w:val="001067A1"/>
    <w:rsid w:val="00123834"/>
    <w:rsid w:val="001479F5"/>
    <w:rsid w:val="00175DE0"/>
    <w:rsid w:val="001A4B95"/>
    <w:rsid w:val="001A56F6"/>
    <w:rsid w:val="001A728E"/>
    <w:rsid w:val="001C3D4C"/>
    <w:rsid w:val="001D3121"/>
    <w:rsid w:val="001D7471"/>
    <w:rsid w:val="001E042A"/>
    <w:rsid w:val="001E35AD"/>
    <w:rsid w:val="00206A9A"/>
    <w:rsid w:val="002153C5"/>
    <w:rsid w:val="00225505"/>
    <w:rsid w:val="00231AF8"/>
    <w:rsid w:val="00284D48"/>
    <w:rsid w:val="002B416E"/>
    <w:rsid w:val="00320C3E"/>
    <w:rsid w:val="00325DA6"/>
    <w:rsid w:val="003312ED"/>
    <w:rsid w:val="00332E4D"/>
    <w:rsid w:val="003700A8"/>
    <w:rsid w:val="003751F6"/>
    <w:rsid w:val="00385CDF"/>
    <w:rsid w:val="0039052F"/>
    <w:rsid w:val="003A2E5B"/>
    <w:rsid w:val="003B314C"/>
    <w:rsid w:val="003C0680"/>
    <w:rsid w:val="003C7B75"/>
    <w:rsid w:val="003D3E74"/>
    <w:rsid w:val="003F0A3B"/>
    <w:rsid w:val="004018C1"/>
    <w:rsid w:val="00424A01"/>
    <w:rsid w:val="00446879"/>
    <w:rsid w:val="00453457"/>
    <w:rsid w:val="00460962"/>
    <w:rsid w:val="00471213"/>
    <w:rsid w:val="004727F4"/>
    <w:rsid w:val="0047771A"/>
    <w:rsid w:val="004A0A8D"/>
    <w:rsid w:val="004C5EC7"/>
    <w:rsid w:val="004D6790"/>
    <w:rsid w:val="004E0E4E"/>
    <w:rsid w:val="00535D67"/>
    <w:rsid w:val="00555288"/>
    <w:rsid w:val="00575B92"/>
    <w:rsid w:val="005B01C5"/>
    <w:rsid w:val="005D4DC9"/>
    <w:rsid w:val="005E5C5C"/>
    <w:rsid w:val="005F0C57"/>
    <w:rsid w:val="005F7999"/>
    <w:rsid w:val="00626EDA"/>
    <w:rsid w:val="0063680F"/>
    <w:rsid w:val="006401F4"/>
    <w:rsid w:val="00656177"/>
    <w:rsid w:val="006615EA"/>
    <w:rsid w:val="006771EF"/>
    <w:rsid w:val="006802D1"/>
    <w:rsid w:val="006944F3"/>
    <w:rsid w:val="006B285E"/>
    <w:rsid w:val="006C025B"/>
    <w:rsid w:val="006C3A7B"/>
    <w:rsid w:val="006D7FF8"/>
    <w:rsid w:val="00704472"/>
    <w:rsid w:val="00791457"/>
    <w:rsid w:val="007A2B6A"/>
    <w:rsid w:val="007C321B"/>
    <w:rsid w:val="007F372E"/>
    <w:rsid w:val="00820A23"/>
    <w:rsid w:val="008445AA"/>
    <w:rsid w:val="008471C0"/>
    <w:rsid w:val="0087771F"/>
    <w:rsid w:val="008916B4"/>
    <w:rsid w:val="00896875"/>
    <w:rsid w:val="008D3344"/>
    <w:rsid w:val="008D5E06"/>
    <w:rsid w:val="008D6D77"/>
    <w:rsid w:val="008E631E"/>
    <w:rsid w:val="00914873"/>
    <w:rsid w:val="00954BFF"/>
    <w:rsid w:val="00963CF3"/>
    <w:rsid w:val="00971F80"/>
    <w:rsid w:val="00990F0E"/>
    <w:rsid w:val="009B1731"/>
    <w:rsid w:val="009B2F07"/>
    <w:rsid w:val="009C0227"/>
    <w:rsid w:val="009E15A1"/>
    <w:rsid w:val="009E2B16"/>
    <w:rsid w:val="00A31020"/>
    <w:rsid w:val="00A408B6"/>
    <w:rsid w:val="00A54D52"/>
    <w:rsid w:val="00A67AE6"/>
    <w:rsid w:val="00A70569"/>
    <w:rsid w:val="00AA316B"/>
    <w:rsid w:val="00AC794B"/>
    <w:rsid w:val="00AD2ED6"/>
    <w:rsid w:val="00AF0FE0"/>
    <w:rsid w:val="00AF501A"/>
    <w:rsid w:val="00B04D5B"/>
    <w:rsid w:val="00B05004"/>
    <w:rsid w:val="00B80D0D"/>
    <w:rsid w:val="00B82FFE"/>
    <w:rsid w:val="00B87AA4"/>
    <w:rsid w:val="00B95813"/>
    <w:rsid w:val="00BC10BB"/>
    <w:rsid w:val="00BC1FD2"/>
    <w:rsid w:val="00BD1B44"/>
    <w:rsid w:val="00BD7D71"/>
    <w:rsid w:val="00BE3695"/>
    <w:rsid w:val="00C13AED"/>
    <w:rsid w:val="00C244A1"/>
    <w:rsid w:val="00C305F6"/>
    <w:rsid w:val="00C516AB"/>
    <w:rsid w:val="00C75112"/>
    <w:rsid w:val="00C76CE4"/>
    <w:rsid w:val="00C92C41"/>
    <w:rsid w:val="00C94B82"/>
    <w:rsid w:val="00CA22D1"/>
    <w:rsid w:val="00CB0D4C"/>
    <w:rsid w:val="00CE4350"/>
    <w:rsid w:val="00D212E6"/>
    <w:rsid w:val="00D4117A"/>
    <w:rsid w:val="00D42A38"/>
    <w:rsid w:val="00D50009"/>
    <w:rsid w:val="00D52B11"/>
    <w:rsid w:val="00D558ED"/>
    <w:rsid w:val="00D57E3E"/>
    <w:rsid w:val="00D80FBA"/>
    <w:rsid w:val="00D838BF"/>
    <w:rsid w:val="00D840D6"/>
    <w:rsid w:val="00DA1F5F"/>
    <w:rsid w:val="00DB24CB"/>
    <w:rsid w:val="00DC51C4"/>
    <w:rsid w:val="00DF5013"/>
    <w:rsid w:val="00E13176"/>
    <w:rsid w:val="00E218A3"/>
    <w:rsid w:val="00E41C52"/>
    <w:rsid w:val="00E60E5A"/>
    <w:rsid w:val="00E9640A"/>
    <w:rsid w:val="00EA0F2D"/>
    <w:rsid w:val="00ED7DC4"/>
    <w:rsid w:val="00F1586E"/>
    <w:rsid w:val="00F21D97"/>
    <w:rsid w:val="00F37B71"/>
    <w:rsid w:val="00F73885"/>
    <w:rsid w:val="00FB568E"/>
    <w:rsid w:val="00FD5A37"/>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BC18E"/>
  <w15:chartTrackingRefBased/>
  <w15:docId w15:val="{31E7DC84-C8A6-4A36-81E8-C8B0654B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C5C5C"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5E"/>
    <w:rPr>
      <w:color w:val="262626" w:themeColor="text1"/>
    </w:rPr>
  </w:style>
  <w:style w:type="paragraph" w:styleId="Heading1">
    <w:name w:val="heading 1"/>
    <w:basedOn w:val="Normal"/>
    <w:next w:val="Normal"/>
    <w:link w:val="Heading1Char"/>
    <w:uiPriority w:val="9"/>
    <w:qFormat/>
    <w:rsid w:val="0039052F"/>
    <w:pPr>
      <w:keepNext/>
      <w:keepLines/>
      <w:spacing w:before="600" w:after="240" w:line="240" w:lineRule="auto"/>
      <w:outlineLvl w:val="0"/>
    </w:pPr>
    <w:rPr>
      <w:rFonts w:asciiTheme="majorHAnsi" w:hAnsiTheme="majorHAnsi" w:cs="Times New Roman (Body CS)"/>
      <w:b/>
      <w:bCs/>
      <w:caps/>
      <w:color w:val="1A5D8A" w:themeColor="accent1" w:themeShade="BF"/>
      <w:spacing w:val="10"/>
      <w:sz w:val="28"/>
    </w:rPr>
  </w:style>
  <w:style w:type="paragraph" w:styleId="Heading2">
    <w:name w:val="heading 2"/>
    <w:basedOn w:val="Normal"/>
    <w:next w:val="Normal"/>
    <w:link w:val="Heading2Char"/>
    <w:uiPriority w:val="9"/>
    <w:unhideWhenUsed/>
    <w:qFormat/>
    <w:rsid w:val="00D838BF"/>
    <w:pPr>
      <w:keepNext/>
      <w:keepLines/>
      <w:numPr>
        <w:numId w:val="2"/>
      </w:numPr>
      <w:spacing w:before="360" w:after="120" w:line="240" w:lineRule="auto"/>
      <w:outlineLvl w:val="1"/>
    </w:pPr>
    <w:rPr>
      <w:rFonts w:cs="Times New Roman (Body CS)"/>
      <w:b/>
      <w:bCs/>
      <w:color w:val="0070C0"/>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13E5B"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A5D8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A5D8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47474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47474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39052F"/>
    <w:pPr>
      <w:spacing w:after="0" w:line="420" w:lineRule="exact"/>
    </w:pPr>
    <w:rPr>
      <w:rFonts w:ascii="Bahnschrift" w:eastAsiaTheme="majorEastAsia" w:hAnsi="Bahnschrift" w:cs="Times New Roman (Headings CS)"/>
      <w:caps/>
      <w:color w:val="6CB3E3" w:themeColor="accent1" w:themeTint="99"/>
      <w:spacing w:val="10"/>
      <w:kern w:val="28"/>
      <w:sz w:val="40"/>
    </w:rPr>
  </w:style>
  <w:style w:type="character" w:customStyle="1" w:styleId="TitleChar">
    <w:name w:val="Title Char"/>
    <w:basedOn w:val="DefaultParagraphFont"/>
    <w:link w:val="Title"/>
    <w:uiPriority w:val="1"/>
    <w:rsid w:val="0039052F"/>
    <w:rPr>
      <w:rFonts w:ascii="Bahnschrift" w:eastAsiaTheme="majorEastAsia" w:hAnsi="Bahnschrift" w:cs="Times New Roman (Headings CS)"/>
      <w:caps/>
      <w:color w:val="6CB3E3" w:themeColor="accent1" w:themeTint="99"/>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838BF"/>
    <w:pPr>
      <w:numPr>
        <w:ilvl w:val="1"/>
      </w:numPr>
      <w:spacing w:before="80" w:after="0" w:line="280" w:lineRule="exact"/>
    </w:pPr>
    <w:rPr>
      <w:rFonts w:cs="Times New Roman (Body CS)"/>
      <w:bCs/>
      <w:color w:val="002060"/>
      <w:spacing w:val="10"/>
      <w:sz w:val="24"/>
    </w:rPr>
  </w:style>
  <w:style w:type="character" w:customStyle="1" w:styleId="SubtitleChar">
    <w:name w:val="Subtitle Char"/>
    <w:basedOn w:val="DefaultParagraphFont"/>
    <w:link w:val="Subtitle"/>
    <w:uiPriority w:val="2"/>
    <w:rsid w:val="00D838BF"/>
    <w:rPr>
      <w:rFonts w:cs="Times New Roman (Body CS)"/>
      <w:bCs/>
      <w:color w:val="002060"/>
      <w:spacing w:val="10"/>
      <w:sz w:val="24"/>
    </w:rPr>
  </w:style>
  <w:style w:type="character" w:customStyle="1" w:styleId="Heading1Char">
    <w:name w:val="Heading 1 Char"/>
    <w:basedOn w:val="DefaultParagraphFont"/>
    <w:link w:val="Heading1"/>
    <w:uiPriority w:val="9"/>
    <w:rsid w:val="0039052F"/>
    <w:rPr>
      <w:rFonts w:asciiTheme="majorHAnsi" w:hAnsiTheme="majorHAnsi" w:cs="Times New Roman (Body CS)"/>
      <w:b/>
      <w:bCs/>
      <w:caps/>
      <w:color w:val="1A5D8A" w:themeColor="accent1" w:themeShade="BF"/>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EE5F5"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717171"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13E5B" w:themeColor="accent1" w:themeShade="7F"/>
      <w:sz w:val="24"/>
      <w:szCs w:val="24"/>
    </w:rPr>
  </w:style>
  <w:style w:type="character" w:customStyle="1" w:styleId="Heading2Char">
    <w:name w:val="Heading 2 Char"/>
    <w:basedOn w:val="DefaultParagraphFont"/>
    <w:link w:val="Heading2"/>
    <w:uiPriority w:val="9"/>
    <w:rsid w:val="00D838BF"/>
    <w:rPr>
      <w:rFonts w:cs="Times New Roman (Body CS)"/>
      <w:b/>
      <w:bCs/>
      <w:color w:val="0070C0"/>
      <w:spacing w:val="10"/>
      <w:sz w:val="24"/>
    </w:rPr>
  </w:style>
  <w:style w:type="paragraph" w:styleId="ListBullet">
    <w:name w:val="List Bullet"/>
    <w:basedOn w:val="Normal"/>
    <w:uiPriority w:val="11"/>
    <w:unhideWhenUsed/>
    <w:qFormat/>
    <w:pPr>
      <w:numPr>
        <w:numId w:val="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13E5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13E5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6CB3E3" w:themeColor="accent1" w:themeTint="99"/>
        <w:left w:val="single" w:sz="4" w:space="0" w:color="6CB3E3" w:themeColor="accent1" w:themeTint="99"/>
        <w:bottom w:val="single" w:sz="4" w:space="0" w:color="6CB3E3" w:themeColor="accent1" w:themeTint="99"/>
        <w:right w:val="single" w:sz="4" w:space="0" w:color="6CB3E3" w:themeColor="accent1" w:themeTint="99"/>
        <w:insideH w:val="single" w:sz="4" w:space="0" w:color="6CB3E3" w:themeColor="accent1" w:themeTint="99"/>
        <w:insideV w:val="single" w:sz="4" w:space="0" w:color="6CB3E3" w:themeColor="accent1" w:themeTint="99"/>
      </w:tblBorders>
      <w:tblCellMar>
        <w:top w:w="29" w:type="dxa"/>
        <w:bottom w:w="29" w:type="dxa"/>
      </w:tblCellMar>
    </w:tblPr>
    <w:tblStylePr w:type="firstRow">
      <w:rPr>
        <w:b/>
        <w:bCs/>
        <w:color w:val="FFFFFF" w:themeColor="background1"/>
      </w:rPr>
      <w:tblPr/>
      <w:tcPr>
        <w:tcBorders>
          <w:top w:val="single" w:sz="4" w:space="0" w:color="237DB9" w:themeColor="accent1"/>
          <w:left w:val="single" w:sz="4" w:space="0" w:color="237DB9" w:themeColor="accent1"/>
          <w:bottom w:val="single" w:sz="4" w:space="0" w:color="237DB9" w:themeColor="accent1"/>
          <w:right w:val="single" w:sz="4" w:space="0" w:color="237DB9" w:themeColor="accent1"/>
          <w:insideH w:val="nil"/>
          <w:insideV w:val="nil"/>
        </w:tcBorders>
        <w:shd w:val="clear" w:color="auto" w:fill="237DB9" w:themeFill="accent1"/>
      </w:tcPr>
    </w:tblStylePr>
    <w:tblStylePr w:type="lastRow">
      <w:rPr>
        <w:b/>
        <w:bCs/>
      </w:rPr>
      <w:tblPr/>
      <w:tcPr>
        <w:tcBorders>
          <w:top w:val="double" w:sz="4" w:space="0" w:color="237DB9" w:themeColor="accent1"/>
        </w:tcBorders>
      </w:tcPr>
    </w:tblStylePr>
    <w:tblStylePr w:type="firstCol">
      <w:rPr>
        <w:b/>
        <w:bCs/>
      </w:rPr>
    </w:tblStylePr>
    <w:tblStylePr w:type="lastCol">
      <w:rPr>
        <w:b/>
        <w:bCs/>
      </w:rPr>
    </w:tblStylePr>
    <w:tblStylePr w:type="band1Vert">
      <w:tblPr/>
      <w:tcPr>
        <w:shd w:val="clear" w:color="auto" w:fill="CEE5F5" w:themeFill="accent1" w:themeFillTint="33"/>
      </w:tcPr>
    </w:tblStylePr>
    <w:tblStylePr w:type="band1Horz">
      <w:tblPr/>
      <w:tcPr>
        <w:shd w:val="clear" w:color="auto" w:fill="CEE5F5"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237DB9" w:themeColor="accent1"/>
        <w:left w:val="single" w:sz="4" w:space="0" w:color="237DB9" w:themeColor="accent1"/>
        <w:bottom w:val="single" w:sz="4" w:space="0" w:color="237DB9" w:themeColor="accent1"/>
        <w:right w:val="single" w:sz="4" w:space="0" w:color="237DB9" w:themeColor="accent1"/>
        <w:insideH w:val="single" w:sz="4" w:space="0" w:color="237DB9" w:themeColor="accent1"/>
        <w:insideV w:val="single" w:sz="4" w:space="0" w:color="237DB9" w:themeColor="accent1"/>
      </w:tblBorders>
      <w:tblCellMar>
        <w:left w:w="144" w:type="dxa"/>
        <w:right w:w="144" w:type="dxa"/>
      </w:tblCellMar>
    </w:tblPr>
    <w:tblStylePr w:type="firstRow">
      <w:pPr>
        <w:keepNext/>
        <w:wordWrap/>
      </w:pPr>
      <w:rPr>
        <w:b/>
      </w:rPr>
      <w:tblPr/>
      <w:tcPr>
        <w:shd w:val="clear" w:color="auto" w:fill="CEE5F5" w:themeFill="accent1" w:themeFillTint="33"/>
        <w:vAlign w:val="bottom"/>
      </w:tcPr>
    </w:tblStylePr>
    <w:tblStylePr w:type="lastRow">
      <w:rPr>
        <w:b/>
        <w:color w:val="FFFFFF" w:themeColor="background1"/>
      </w:rPr>
      <w:tblPr/>
      <w:tcPr>
        <w:shd w:val="clear" w:color="auto" w:fill="237DB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A5D8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A5D8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47474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474747" w:themeColor="text1" w:themeTint="D8"/>
      <w:szCs w:val="21"/>
    </w:rPr>
  </w:style>
  <w:style w:type="character" w:styleId="IntenseEmphasis">
    <w:name w:val="Intense Emphasis"/>
    <w:basedOn w:val="DefaultParagraphFont"/>
    <w:uiPriority w:val="21"/>
    <w:semiHidden/>
    <w:unhideWhenUsed/>
    <w:qFormat/>
    <w:rsid w:val="008D5E06"/>
    <w:rPr>
      <w:i/>
      <w:iCs/>
      <w:color w:val="1A5D8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A5D8A" w:themeColor="accent1" w:themeShade="BF"/>
        <w:bottom w:val="single" w:sz="4" w:space="10" w:color="1A5D8A" w:themeColor="accent1" w:themeShade="BF"/>
      </w:pBdr>
      <w:spacing w:before="360" w:after="360"/>
      <w:ind w:left="864" w:right="864"/>
      <w:jc w:val="center"/>
    </w:pPr>
    <w:rPr>
      <w:i/>
      <w:iCs/>
      <w:color w:val="1A5D8A" w:themeColor="accent1" w:themeShade="BF"/>
    </w:rPr>
  </w:style>
  <w:style w:type="character" w:customStyle="1" w:styleId="IntenseQuoteChar">
    <w:name w:val="Intense Quote Char"/>
    <w:basedOn w:val="DefaultParagraphFont"/>
    <w:link w:val="IntenseQuote"/>
    <w:uiPriority w:val="30"/>
    <w:semiHidden/>
    <w:rsid w:val="008D5E06"/>
    <w:rPr>
      <w:i/>
      <w:iCs/>
      <w:color w:val="1A5D8A" w:themeColor="accent1" w:themeShade="BF"/>
    </w:rPr>
  </w:style>
  <w:style w:type="character" w:styleId="IntenseReference">
    <w:name w:val="Intense Reference"/>
    <w:basedOn w:val="DefaultParagraphFont"/>
    <w:uiPriority w:val="32"/>
    <w:semiHidden/>
    <w:unhideWhenUsed/>
    <w:qFormat/>
    <w:rsid w:val="008D5E06"/>
    <w:rPr>
      <w:b/>
      <w:bCs/>
      <w:caps w:val="0"/>
      <w:smallCaps/>
      <w:color w:val="1A5D8A" w:themeColor="accent1" w:themeShade="BF"/>
      <w:spacing w:val="5"/>
    </w:rPr>
  </w:style>
  <w:style w:type="paragraph" w:styleId="BlockText">
    <w:name w:val="Block Text"/>
    <w:basedOn w:val="Normal"/>
    <w:uiPriority w:val="99"/>
    <w:semiHidden/>
    <w:unhideWhenUsed/>
    <w:rsid w:val="008D5E06"/>
    <w:pPr>
      <w:pBdr>
        <w:top w:val="single" w:sz="2" w:space="10" w:color="1A5D8A" w:themeColor="accent1" w:themeShade="BF"/>
        <w:left w:val="single" w:sz="2" w:space="10" w:color="1A5D8A" w:themeColor="accent1" w:themeShade="BF"/>
        <w:bottom w:val="single" w:sz="2" w:space="10" w:color="1A5D8A" w:themeColor="accent1" w:themeShade="BF"/>
        <w:right w:val="single" w:sz="2" w:space="10" w:color="1A5D8A" w:themeColor="accent1" w:themeShade="BF"/>
      </w:pBdr>
      <w:ind w:left="1152" w:right="1152"/>
    </w:pPr>
    <w:rPr>
      <w:rFonts w:eastAsiaTheme="minorEastAsia"/>
      <w:i/>
      <w:iCs/>
      <w:color w:val="1A5D8A" w:themeColor="accent1" w:themeShade="BF"/>
    </w:rPr>
  </w:style>
  <w:style w:type="character" w:styleId="Hyperlink">
    <w:name w:val="Hyperlink"/>
    <w:basedOn w:val="DefaultParagraphFont"/>
    <w:uiPriority w:val="99"/>
    <w:unhideWhenUsed/>
    <w:rsid w:val="008D5E06"/>
    <w:rPr>
      <w:color w:val="3C4856" w:themeColor="accent6" w:themeShade="BF"/>
      <w:u w:val="single"/>
    </w:rPr>
  </w:style>
  <w:style w:type="character" w:customStyle="1" w:styleId="UnresolvedMention1">
    <w:name w:val="Unresolved Mention1"/>
    <w:basedOn w:val="DefaultParagraphFont"/>
    <w:uiPriority w:val="99"/>
    <w:semiHidden/>
    <w:unhideWhenUsed/>
    <w:rsid w:val="008D5E06"/>
    <w:rPr>
      <w:color w:val="717171" w:themeColor="text1" w:themeTint="A6"/>
      <w:shd w:val="clear" w:color="auto" w:fill="E1DFDD"/>
    </w:rPr>
  </w:style>
  <w:style w:type="paragraph" w:styleId="ListNumber">
    <w:name w:val="List Number"/>
    <w:basedOn w:val="Normal"/>
    <w:uiPriority w:val="11"/>
    <w:rsid w:val="00704472"/>
    <w:pPr>
      <w:numPr>
        <w:numId w:val="3"/>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table" w:styleId="GridTable1Light-Accent1">
    <w:name w:val="Grid Table 1 Light Accent 1"/>
    <w:basedOn w:val="TableNormal"/>
    <w:uiPriority w:val="46"/>
    <w:rsid w:val="001D7471"/>
    <w:pPr>
      <w:spacing w:after="0" w:line="240" w:lineRule="auto"/>
    </w:pPr>
    <w:tblPr>
      <w:tblStyleRowBandSize w:val="1"/>
      <w:tblStyleColBandSize w:val="1"/>
      <w:tblBorders>
        <w:top w:val="single" w:sz="4" w:space="0" w:color="9DCCEC" w:themeColor="accent1" w:themeTint="66"/>
        <w:left w:val="single" w:sz="4" w:space="0" w:color="9DCCEC" w:themeColor="accent1" w:themeTint="66"/>
        <w:bottom w:val="single" w:sz="4" w:space="0" w:color="9DCCEC" w:themeColor="accent1" w:themeTint="66"/>
        <w:right w:val="single" w:sz="4" w:space="0" w:color="9DCCEC" w:themeColor="accent1" w:themeTint="66"/>
        <w:insideH w:val="single" w:sz="4" w:space="0" w:color="9DCCEC" w:themeColor="accent1" w:themeTint="66"/>
        <w:insideV w:val="single" w:sz="4" w:space="0" w:color="9DCCEC" w:themeColor="accent1" w:themeTint="66"/>
      </w:tblBorders>
    </w:tblPr>
    <w:tblStylePr w:type="firstRow">
      <w:rPr>
        <w:b/>
        <w:bCs/>
      </w:rPr>
      <w:tblPr/>
      <w:tcPr>
        <w:tcBorders>
          <w:bottom w:val="single" w:sz="12" w:space="0" w:color="6CB3E3" w:themeColor="accent1" w:themeTint="99"/>
        </w:tcBorders>
      </w:tcPr>
    </w:tblStylePr>
    <w:tblStylePr w:type="lastRow">
      <w:rPr>
        <w:b/>
        <w:bCs/>
      </w:rPr>
      <w:tblPr/>
      <w:tcPr>
        <w:tcBorders>
          <w:top w:val="double" w:sz="2" w:space="0" w:color="6CB3E3"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558ED"/>
    <w:pPr>
      <w:spacing w:before="240" w:after="0" w:line="259" w:lineRule="auto"/>
      <w:outlineLvl w:val="9"/>
    </w:pPr>
    <w:rPr>
      <w:rFonts w:eastAsiaTheme="majorEastAsia" w:cstheme="majorBidi"/>
      <w:b w:val="0"/>
      <w:bCs w:val="0"/>
      <w:caps w:val="0"/>
      <w:spacing w:val="0"/>
      <w:sz w:val="32"/>
      <w:szCs w:val="32"/>
      <w:lang w:eastAsia="en-US"/>
    </w:rPr>
  </w:style>
  <w:style w:type="paragraph" w:styleId="TOC1">
    <w:name w:val="toc 1"/>
    <w:basedOn w:val="Normal"/>
    <w:next w:val="Normal"/>
    <w:autoRedefine/>
    <w:uiPriority w:val="39"/>
    <w:unhideWhenUsed/>
    <w:rsid w:val="00D558ED"/>
    <w:pPr>
      <w:spacing w:after="100"/>
    </w:pPr>
  </w:style>
  <w:style w:type="paragraph" w:styleId="TOC2">
    <w:name w:val="toc 2"/>
    <w:basedOn w:val="Normal"/>
    <w:next w:val="Normal"/>
    <w:autoRedefine/>
    <w:uiPriority w:val="39"/>
    <w:unhideWhenUsed/>
    <w:rsid w:val="00D558ED"/>
    <w:pPr>
      <w:spacing w:after="100"/>
      <w:ind w:left="180"/>
    </w:pPr>
  </w:style>
  <w:style w:type="paragraph" w:styleId="ListParagraph">
    <w:name w:val="List Paragraph"/>
    <w:basedOn w:val="Normal"/>
    <w:uiPriority w:val="34"/>
    <w:unhideWhenUsed/>
    <w:qFormat/>
    <w:rsid w:val="00284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328">
      <w:bodyDiv w:val="1"/>
      <w:marLeft w:val="0"/>
      <w:marRight w:val="0"/>
      <w:marTop w:val="0"/>
      <w:marBottom w:val="0"/>
      <w:divBdr>
        <w:top w:val="none" w:sz="0" w:space="0" w:color="auto"/>
        <w:left w:val="none" w:sz="0" w:space="0" w:color="auto"/>
        <w:bottom w:val="none" w:sz="0" w:space="0" w:color="auto"/>
        <w:right w:val="none" w:sz="0" w:space="0" w:color="auto"/>
      </w:divBdr>
    </w:div>
    <w:div w:id="65537763">
      <w:bodyDiv w:val="1"/>
      <w:marLeft w:val="0"/>
      <w:marRight w:val="0"/>
      <w:marTop w:val="0"/>
      <w:marBottom w:val="0"/>
      <w:divBdr>
        <w:top w:val="none" w:sz="0" w:space="0" w:color="auto"/>
        <w:left w:val="none" w:sz="0" w:space="0" w:color="auto"/>
        <w:bottom w:val="none" w:sz="0" w:space="0" w:color="auto"/>
        <w:right w:val="none" w:sz="0" w:space="0" w:color="auto"/>
      </w:divBdr>
    </w:div>
    <w:div w:id="73210895">
      <w:bodyDiv w:val="1"/>
      <w:marLeft w:val="0"/>
      <w:marRight w:val="0"/>
      <w:marTop w:val="0"/>
      <w:marBottom w:val="0"/>
      <w:divBdr>
        <w:top w:val="none" w:sz="0" w:space="0" w:color="auto"/>
        <w:left w:val="none" w:sz="0" w:space="0" w:color="auto"/>
        <w:bottom w:val="none" w:sz="0" w:space="0" w:color="auto"/>
        <w:right w:val="none" w:sz="0" w:space="0" w:color="auto"/>
      </w:divBdr>
    </w:div>
    <w:div w:id="191043279">
      <w:bodyDiv w:val="1"/>
      <w:marLeft w:val="0"/>
      <w:marRight w:val="0"/>
      <w:marTop w:val="0"/>
      <w:marBottom w:val="0"/>
      <w:divBdr>
        <w:top w:val="none" w:sz="0" w:space="0" w:color="auto"/>
        <w:left w:val="none" w:sz="0" w:space="0" w:color="auto"/>
        <w:bottom w:val="none" w:sz="0" w:space="0" w:color="auto"/>
        <w:right w:val="none" w:sz="0" w:space="0" w:color="auto"/>
      </w:divBdr>
    </w:div>
    <w:div w:id="198011028">
      <w:bodyDiv w:val="1"/>
      <w:marLeft w:val="0"/>
      <w:marRight w:val="0"/>
      <w:marTop w:val="0"/>
      <w:marBottom w:val="0"/>
      <w:divBdr>
        <w:top w:val="none" w:sz="0" w:space="0" w:color="auto"/>
        <w:left w:val="none" w:sz="0" w:space="0" w:color="auto"/>
        <w:bottom w:val="none" w:sz="0" w:space="0" w:color="auto"/>
        <w:right w:val="none" w:sz="0" w:space="0" w:color="auto"/>
      </w:divBdr>
    </w:div>
    <w:div w:id="279607223">
      <w:bodyDiv w:val="1"/>
      <w:marLeft w:val="0"/>
      <w:marRight w:val="0"/>
      <w:marTop w:val="0"/>
      <w:marBottom w:val="0"/>
      <w:divBdr>
        <w:top w:val="none" w:sz="0" w:space="0" w:color="auto"/>
        <w:left w:val="none" w:sz="0" w:space="0" w:color="auto"/>
        <w:bottom w:val="none" w:sz="0" w:space="0" w:color="auto"/>
        <w:right w:val="none" w:sz="0" w:space="0" w:color="auto"/>
      </w:divBdr>
    </w:div>
    <w:div w:id="284311743">
      <w:bodyDiv w:val="1"/>
      <w:marLeft w:val="0"/>
      <w:marRight w:val="0"/>
      <w:marTop w:val="0"/>
      <w:marBottom w:val="0"/>
      <w:divBdr>
        <w:top w:val="none" w:sz="0" w:space="0" w:color="auto"/>
        <w:left w:val="none" w:sz="0" w:space="0" w:color="auto"/>
        <w:bottom w:val="none" w:sz="0" w:space="0" w:color="auto"/>
        <w:right w:val="none" w:sz="0" w:space="0" w:color="auto"/>
      </w:divBdr>
    </w:div>
    <w:div w:id="290328561">
      <w:bodyDiv w:val="1"/>
      <w:marLeft w:val="0"/>
      <w:marRight w:val="0"/>
      <w:marTop w:val="0"/>
      <w:marBottom w:val="0"/>
      <w:divBdr>
        <w:top w:val="none" w:sz="0" w:space="0" w:color="auto"/>
        <w:left w:val="none" w:sz="0" w:space="0" w:color="auto"/>
        <w:bottom w:val="none" w:sz="0" w:space="0" w:color="auto"/>
        <w:right w:val="none" w:sz="0" w:space="0" w:color="auto"/>
      </w:divBdr>
    </w:div>
    <w:div w:id="293799360">
      <w:bodyDiv w:val="1"/>
      <w:marLeft w:val="0"/>
      <w:marRight w:val="0"/>
      <w:marTop w:val="0"/>
      <w:marBottom w:val="0"/>
      <w:divBdr>
        <w:top w:val="none" w:sz="0" w:space="0" w:color="auto"/>
        <w:left w:val="none" w:sz="0" w:space="0" w:color="auto"/>
        <w:bottom w:val="none" w:sz="0" w:space="0" w:color="auto"/>
        <w:right w:val="none" w:sz="0" w:space="0" w:color="auto"/>
      </w:divBdr>
    </w:div>
    <w:div w:id="311444670">
      <w:bodyDiv w:val="1"/>
      <w:marLeft w:val="0"/>
      <w:marRight w:val="0"/>
      <w:marTop w:val="0"/>
      <w:marBottom w:val="0"/>
      <w:divBdr>
        <w:top w:val="none" w:sz="0" w:space="0" w:color="auto"/>
        <w:left w:val="none" w:sz="0" w:space="0" w:color="auto"/>
        <w:bottom w:val="none" w:sz="0" w:space="0" w:color="auto"/>
        <w:right w:val="none" w:sz="0" w:space="0" w:color="auto"/>
      </w:divBdr>
    </w:div>
    <w:div w:id="358356017">
      <w:bodyDiv w:val="1"/>
      <w:marLeft w:val="0"/>
      <w:marRight w:val="0"/>
      <w:marTop w:val="0"/>
      <w:marBottom w:val="0"/>
      <w:divBdr>
        <w:top w:val="none" w:sz="0" w:space="0" w:color="auto"/>
        <w:left w:val="none" w:sz="0" w:space="0" w:color="auto"/>
        <w:bottom w:val="none" w:sz="0" w:space="0" w:color="auto"/>
        <w:right w:val="none" w:sz="0" w:space="0" w:color="auto"/>
      </w:divBdr>
    </w:div>
    <w:div w:id="372272164">
      <w:bodyDiv w:val="1"/>
      <w:marLeft w:val="0"/>
      <w:marRight w:val="0"/>
      <w:marTop w:val="0"/>
      <w:marBottom w:val="0"/>
      <w:divBdr>
        <w:top w:val="none" w:sz="0" w:space="0" w:color="auto"/>
        <w:left w:val="none" w:sz="0" w:space="0" w:color="auto"/>
        <w:bottom w:val="none" w:sz="0" w:space="0" w:color="auto"/>
        <w:right w:val="none" w:sz="0" w:space="0" w:color="auto"/>
      </w:divBdr>
    </w:div>
    <w:div w:id="380979365">
      <w:bodyDiv w:val="1"/>
      <w:marLeft w:val="0"/>
      <w:marRight w:val="0"/>
      <w:marTop w:val="0"/>
      <w:marBottom w:val="0"/>
      <w:divBdr>
        <w:top w:val="none" w:sz="0" w:space="0" w:color="auto"/>
        <w:left w:val="none" w:sz="0" w:space="0" w:color="auto"/>
        <w:bottom w:val="none" w:sz="0" w:space="0" w:color="auto"/>
        <w:right w:val="none" w:sz="0" w:space="0" w:color="auto"/>
      </w:divBdr>
    </w:div>
    <w:div w:id="440682454">
      <w:bodyDiv w:val="1"/>
      <w:marLeft w:val="0"/>
      <w:marRight w:val="0"/>
      <w:marTop w:val="0"/>
      <w:marBottom w:val="0"/>
      <w:divBdr>
        <w:top w:val="none" w:sz="0" w:space="0" w:color="auto"/>
        <w:left w:val="none" w:sz="0" w:space="0" w:color="auto"/>
        <w:bottom w:val="none" w:sz="0" w:space="0" w:color="auto"/>
        <w:right w:val="none" w:sz="0" w:space="0" w:color="auto"/>
      </w:divBdr>
    </w:div>
    <w:div w:id="471337676">
      <w:bodyDiv w:val="1"/>
      <w:marLeft w:val="0"/>
      <w:marRight w:val="0"/>
      <w:marTop w:val="0"/>
      <w:marBottom w:val="0"/>
      <w:divBdr>
        <w:top w:val="none" w:sz="0" w:space="0" w:color="auto"/>
        <w:left w:val="none" w:sz="0" w:space="0" w:color="auto"/>
        <w:bottom w:val="none" w:sz="0" w:space="0" w:color="auto"/>
        <w:right w:val="none" w:sz="0" w:space="0" w:color="auto"/>
      </w:divBdr>
    </w:div>
    <w:div w:id="472990357">
      <w:bodyDiv w:val="1"/>
      <w:marLeft w:val="0"/>
      <w:marRight w:val="0"/>
      <w:marTop w:val="0"/>
      <w:marBottom w:val="0"/>
      <w:divBdr>
        <w:top w:val="none" w:sz="0" w:space="0" w:color="auto"/>
        <w:left w:val="none" w:sz="0" w:space="0" w:color="auto"/>
        <w:bottom w:val="none" w:sz="0" w:space="0" w:color="auto"/>
        <w:right w:val="none" w:sz="0" w:space="0" w:color="auto"/>
      </w:divBdr>
    </w:div>
    <w:div w:id="481511159">
      <w:bodyDiv w:val="1"/>
      <w:marLeft w:val="0"/>
      <w:marRight w:val="0"/>
      <w:marTop w:val="0"/>
      <w:marBottom w:val="0"/>
      <w:divBdr>
        <w:top w:val="none" w:sz="0" w:space="0" w:color="auto"/>
        <w:left w:val="none" w:sz="0" w:space="0" w:color="auto"/>
        <w:bottom w:val="none" w:sz="0" w:space="0" w:color="auto"/>
        <w:right w:val="none" w:sz="0" w:space="0" w:color="auto"/>
      </w:divBdr>
    </w:div>
    <w:div w:id="491217363">
      <w:bodyDiv w:val="1"/>
      <w:marLeft w:val="0"/>
      <w:marRight w:val="0"/>
      <w:marTop w:val="0"/>
      <w:marBottom w:val="0"/>
      <w:divBdr>
        <w:top w:val="none" w:sz="0" w:space="0" w:color="auto"/>
        <w:left w:val="none" w:sz="0" w:space="0" w:color="auto"/>
        <w:bottom w:val="none" w:sz="0" w:space="0" w:color="auto"/>
        <w:right w:val="none" w:sz="0" w:space="0" w:color="auto"/>
      </w:divBdr>
    </w:div>
    <w:div w:id="559829842">
      <w:bodyDiv w:val="1"/>
      <w:marLeft w:val="0"/>
      <w:marRight w:val="0"/>
      <w:marTop w:val="0"/>
      <w:marBottom w:val="0"/>
      <w:divBdr>
        <w:top w:val="none" w:sz="0" w:space="0" w:color="auto"/>
        <w:left w:val="none" w:sz="0" w:space="0" w:color="auto"/>
        <w:bottom w:val="none" w:sz="0" w:space="0" w:color="auto"/>
        <w:right w:val="none" w:sz="0" w:space="0" w:color="auto"/>
      </w:divBdr>
    </w:div>
    <w:div w:id="600339677">
      <w:bodyDiv w:val="1"/>
      <w:marLeft w:val="0"/>
      <w:marRight w:val="0"/>
      <w:marTop w:val="0"/>
      <w:marBottom w:val="0"/>
      <w:divBdr>
        <w:top w:val="none" w:sz="0" w:space="0" w:color="auto"/>
        <w:left w:val="none" w:sz="0" w:space="0" w:color="auto"/>
        <w:bottom w:val="none" w:sz="0" w:space="0" w:color="auto"/>
        <w:right w:val="none" w:sz="0" w:space="0" w:color="auto"/>
      </w:divBdr>
    </w:div>
    <w:div w:id="611132587">
      <w:bodyDiv w:val="1"/>
      <w:marLeft w:val="0"/>
      <w:marRight w:val="0"/>
      <w:marTop w:val="0"/>
      <w:marBottom w:val="0"/>
      <w:divBdr>
        <w:top w:val="none" w:sz="0" w:space="0" w:color="auto"/>
        <w:left w:val="none" w:sz="0" w:space="0" w:color="auto"/>
        <w:bottom w:val="none" w:sz="0" w:space="0" w:color="auto"/>
        <w:right w:val="none" w:sz="0" w:space="0" w:color="auto"/>
      </w:divBdr>
    </w:div>
    <w:div w:id="621036056">
      <w:bodyDiv w:val="1"/>
      <w:marLeft w:val="0"/>
      <w:marRight w:val="0"/>
      <w:marTop w:val="0"/>
      <w:marBottom w:val="0"/>
      <w:divBdr>
        <w:top w:val="none" w:sz="0" w:space="0" w:color="auto"/>
        <w:left w:val="none" w:sz="0" w:space="0" w:color="auto"/>
        <w:bottom w:val="none" w:sz="0" w:space="0" w:color="auto"/>
        <w:right w:val="none" w:sz="0" w:space="0" w:color="auto"/>
      </w:divBdr>
    </w:div>
    <w:div w:id="655492748">
      <w:bodyDiv w:val="1"/>
      <w:marLeft w:val="0"/>
      <w:marRight w:val="0"/>
      <w:marTop w:val="0"/>
      <w:marBottom w:val="0"/>
      <w:divBdr>
        <w:top w:val="none" w:sz="0" w:space="0" w:color="auto"/>
        <w:left w:val="none" w:sz="0" w:space="0" w:color="auto"/>
        <w:bottom w:val="none" w:sz="0" w:space="0" w:color="auto"/>
        <w:right w:val="none" w:sz="0" w:space="0" w:color="auto"/>
      </w:divBdr>
    </w:div>
    <w:div w:id="677150565">
      <w:bodyDiv w:val="1"/>
      <w:marLeft w:val="0"/>
      <w:marRight w:val="0"/>
      <w:marTop w:val="0"/>
      <w:marBottom w:val="0"/>
      <w:divBdr>
        <w:top w:val="none" w:sz="0" w:space="0" w:color="auto"/>
        <w:left w:val="none" w:sz="0" w:space="0" w:color="auto"/>
        <w:bottom w:val="none" w:sz="0" w:space="0" w:color="auto"/>
        <w:right w:val="none" w:sz="0" w:space="0" w:color="auto"/>
      </w:divBdr>
    </w:div>
    <w:div w:id="687411697">
      <w:bodyDiv w:val="1"/>
      <w:marLeft w:val="0"/>
      <w:marRight w:val="0"/>
      <w:marTop w:val="0"/>
      <w:marBottom w:val="0"/>
      <w:divBdr>
        <w:top w:val="none" w:sz="0" w:space="0" w:color="auto"/>
        <w:left w:val="none" w:sz="0" w:space="0" w:color="auto"/>
        <w:bottom w:val="none" w:sz="0" w:space="0" w:color="auto"/>
        <w:right w:val="none" w:sz="0" w:space="0" w:color="auto"/>
      </w:divBdr>
    </w:div>
    <w:div w:id="712652395">
      <w:bodyDiv w:val="1"/>
      <w:marLeft w:val="0"/>
      <w:marRight w:val="0"/>
      <w:marTop w:val="0"/>
      <w:marBottom w:val="0"/>
      <w:divBdr>
        <w:top w:val="none" w:sz="0" w:space="0" w:color="auto"/>
        <w:left w:val="none" w:sz="0" w:space="0" w:color="auto"/>
        <w:bottom w:val="none" w:sz="0" w:space="0" w:color="auto"/>
        <w:right w:val="none" w:sz="0" w:space="0" w:color="auto"/>
      </w:divBdr>
    </w:div>
    <w:div w:id="773407049">
      <w:bodyDiv w:val="1"/>
      <w:marLeft w:val="0"/>
      <w:marRight w:val="0"/>
      <w:marTop w:val="0"/>
      <w:marBottom w:val="0"/>
      <w:divBdr>
        <w:top w:val="none" w:sz="0" w:space="0" w:color="auto"/>
        <w:left w:val="none" w:sz="0" w:space="0" w:color="auto"/>
        <w:bottom w:val="none" w:sz="0" w:space="0" w:color="auto"/>
        <w:right w:val="none" w:sz="0" w:space="0" w:color="auto"/>
      </w:divBdr>
    </w:div>
    <w:div w:id="781415877">
      <w:bodyDiv w:val="1"/>
      <w:marLeft w:val="0"/>
      <w:marRight w:val="0"/>
      <w:marTop w:val="0"/>
      <w:marBottom w:val="0"/>
      <w:divBdr>
        <w:top w:val="none" w:sz="0" w:space="0" w:color="auto"/>
        <w:left w:val="none" w:sz="0" w:space="0" w:color="auto"/>
        <w:bottom w:val="none" w:sz="0" w:space="0" w:color="auto"/>
        <w:right w:val="none" w:sz="0" w:space="0" w:color="auto"/>
      </w:divBdr>
    </w:div>
    <w:div w:id="852375978">
      <w:bodyDiv w:val="1"/>
      <w:marLeft w:val="0"/>
      <w:marRight w:val="0"/>
      <w:marTop w:val="0"/>
      <w:marBottom w:val="0"/>
      <w:divBdr>
        <w:top w:val="none" w:sz="0" w:space="0" w:color="auto"/>
        <w:left w:val="none" w:sz="0" w:space="0" w:color="auto"/>
        <w:bottom w:val="none" w:sz="0" w:space="0" w:color="auto"/>
        <w:right w:val="none" w:sz="0" w:space="0" w:color="auto"/>
      </w:divBdr>
    </w:div>
    <w:div w:id="868177717">
      <w:bodyDiv w:val="1"/>
      <w:marLeft w:val="0"/>
      <w:marRight w:val="0"/>
      <w:marTop w:val="0"/>
      <w:marBottom w:val="0"/>
      <w:divBdr>
        <w:top w:val="none" w:sz="0" w:space="0" w:color="auto"/>
        <w:left w:val="none" w:sz="0" w:space="0" w:color="auto"/>
        <w:bottom w:val="none" w:sz="0" w:space="0" w:color="auto"/>
        <w:right w:val="none" w:sz="0" w:space="0" w:color="auto"/>
      </w:divBdr>
    </w:div>
    <w:div w:id="896472442">
      <w:bodyDiv w:val="1"/>
      <w:marLeft w:val="0"/>
      <w:marRight w:val="0"/>
      <w:marTop w:val="0"/>
      <w:marBottom w:val="0"/>
      <w:divBdr>
        <w:top w:val="none" w:sz="0" w:space="0" w:color="auto"/>
        <w:left w:val="none" w:sz="0" w:space="0" w:color="auto"/>
        <w:bottom w:val="none" w:sz="0" w:space="0" w:color="auto"/>
        <w:right w:val="none" w:sz="0" w:space="0" w:color="auto"/>
      </w:divBdr>
    </w:div>
    <w:div w:id="900673291">
      <w:bodyDiv w:val="1"/>
      <w:marLeft w:val="0"/>
      <w:marRight w:val="0"/>
      <w:marTop w:val="0"/>
      <w:marBottom w:val="0"/>
      <w:divBdr>
        <w:top w:val="none" w:sz="0" w:space="0" w:color="auto"/>
        <w:left w:val="none" w:sz="0" w:space="0" w:color="auto"/>
        <w:bottom w:val="none" w:sz="0" w:space="0" w:color="auto"/>
        <w:right w:val="none" w:sz="0" w:space="0" w:color="auto"/>
      </w:divBdr>
    </w:div>
    <w:div w:id="1034504076">
      <w:bodyDiv w:val="1"/>
      <w:marLeft w:val="0"/>
      <w:marRight w:val="0"/>
      <w:marTop w:val="0"/>
      <w:marBottom w:val="0"/>
      <w:divBdr>
        <w:top w:val="none" w:sz="0" w:space="0" w:color="auto"/>
        <w:left w:val="none" w:sz="0" w:space="0" w:color="auto"/>
        <w:bottom w:val="none" w:sz="0" w:space="0" w:color="auto"/>
        <w:right w:val="none" w:sz="0" w:space="0" w:color="auto"/>
      </w:divBdr>
    </w:div>
    <w:div w:id="1046295852">
      <w:bodyDiv w:val="1"/>
      <w:marLeft w:val="0"/>
      <w:marRight w:val="0"/>
      <w:marTop w:val="0"/>
      <w:marBottom w:val="0"/>
      <w:divBdr>
        <w:top w:val="none" w:sz="0" w:space="0" w:color="auto"/>
        <w:left w:val="none" w:sz="0" w:space="0" w:color="auto"/>
        <w:bottom w:val="none" w:sz="0" w:space="0" w:color="auto"/>
        <w:right w:val="none" w:sz="0" w:space="0" w:color="auto"/>
      </w:divBdr>
    </w:div>
    <w:div w:id="1076824809">
      <w:bodyDiv w:val="1"/>
      <w:marLeft w:val="0"/>
      <w:marRight w:val="0"/>
      <w:marTop w:val="0"/>
      <w:marBottom w:val="0"/>
      <w:divBdr>
        <w:top w:val="none" w:sz="0" w:space="0" w:color="auto"/>
        <w:left w:val="none" w:sz="0" w:space="0" w:color="auto"/>
        <w:bottom w:val="none" w:sz="0" w:space="0" w:color="auto"/>
        <w:right w:val="none" w:sz="0" w:space="0" w:color="auto"/>
      </w:divBdr>
    </w:div>
    <w:div w:id="1119833652">
      <w:bodyDiv w:val="1"/>
      <w:marLeft w:val="0"/>
      <w:marRight w:val="0"/>
      <w:marTop w:val="0"/>
      <w:marBottom w:val="0"/>
      <w:divBdr>
        <w:top w:val="none" w:sz="0" w:space="0" w:color="auto"/>
        <w:left w:val="none" w:sz="0" w:space="0" w:color="auto"/>
        <w:bottom w:val="none" w:sz="0" w:space="0" w:color="auto"/>
        <w:right w:val="none" w:sz="0" w:space="0" w:color="auto"/>
      </w:divBdr>
    </w:div>
    <w:div w:id="1169364719">
      <w:bodyDiv w:val="1"/>
      <w:marLeft w:val="0"/>
      <w:marRight w:val="0"/>
      <w:marTop w:val="0"/>
      <w:marBottom w:val="0"/>
      <w:divBdr>
        <w:top w:val="none" w:sz="0" w:space="0" w:color="auto"/>
        <w:left w:val="none" w:sz="0" w:space="0" w:color="auto"/>
        <w:bottom w:val="none" w:sz="0" w:space="0" w:color="auto"/>
        <w:right w:val="none" w:sz="0" w:space="0" w:color="auto"/>
      </w:divBdr>
    </w:div>
    <w:div w:id="1231842280">
      <w:bodyDiv w:val="1"/>
      <w:marLeft w:val="0"/>
      <w:marRight w:val="0"/>
      <w:marTop w:val="0"/>
      <w:marBottom w:val="0"/>
      <w:divBdr>
        <w:top w:val="none" w:sz="0" w:space="0" w:color="auto"/>
        <w:left w:val="none" w:sz="0" w:space="0" w:color="auto"/>
        <w:bottom w:val="none" w:sz="0" w:space="0" w:color="auto"/>
        <w:right w:val="none" w:sz="0" w:space="0" w:color="auto"/>
      </w:divBdr>
    </w:div>
    <w:div w:id="1299795433">
      <w:bodyDiv w:val="1"/>
      <w:marLeft w:val="0"/>
      <w:marRight w:val="0"/>
      <w:marTop w:val="0"/>
      <w:marBottom w:val="0"/>
      <w:divBdr>
        <w:top w:val="none" w:sz="0" w:space="0" w:color="auto"/>
        <w:left w:val="none" w:sz="0" w:space="0" w:color="auto"/>
        <w:bottom w:val="none" w:sz="0" w:space="0" w:color="auto"/>
        <w:right w:val="none" w:sz="0" w:space="0" w:color="auto"/>
      </w:divBdr>
    </w:div>
    <w:div w:id="1360857338">
      <w:bodyDiv w:val="1"/>
      <w:marLeft w:val="0"/>
      <w:marRight w:val="0"/>
      <w:marTop w:val="0"/>
      <w:marBottom w:val="0"/>
      <w:divBdr>
        <w:top w:val="none" w:sz="0" w:space="0" w:color="auto"/>
        <w:left w:val="none" w:sz="0" w:space="0" w:color="auto"/>
        <w:bottom w:val="none" w:sz="0" w:space="0" w:color="auto"/>
        <w:right w:val="none" w:sz="0" w:space="0" w:color="auto"/>
      </w:divBdr>
    </w:div>
    <w:div w:id="1387410952">
      <w:bodyDiv w:val="1"/>
      <w:marLeft w:val="0"/>
      <w:marRight w:val="0"/>
      <w:marTop w:val="0"/>
      <w:marBottom w:val="0"/>
      <w:divBdr>
        <w:top w:val="none" w:sz="0" w:space="0" w:color="auto"/>
        <w:left w:val="none" w:sz="0" w:space="0" w:color="auto"/>
        <w:bottom w:val="none" w:sz="0" w:space="0" w:color="auto"/>
        <w:right w:val="none" w:sz="0" w:space="0" w:color="auto"/>
      </w:divBdr>
    </w:div>
    <w:div w:id="1394507279">
      <w:bodyDiv w:val="1"/>
      <w:marLeft w:val="0"/>
      <w:marRight w:val="0"/>
      <w:marTop w:val="0"/>
      <w:marBottom w:val="0"/>
      <w:divBdr>
        <w:top w:val="none" w:sz="0" w:space="0" w:color="auto"/>
        <w:left w:val="none" w:sz="0" w:space="0" w:color="auto"/>
        <w:bottom w:val="none" w:sz="0" w:space="0" w:color="auto"/>
        <w:right w:val="none" w:sz="0" w:space="0" w:color="auto"/>
      </w:divBdr>
    </w:div>
    <w:div w:id="1400977130">
      <w:bodyDiv w:val="1"/>
      <w:marLeft w:val="0"/>
      <w:marRight w:val="0"/>
      <w:marTop w:val="0"/>
      <w:marBottom w:val="0"/>
      <w:divBdr>
        <w:top w:val="none" w:sz="0" w:space="0" w:color="auto"/>
        <w:left w:val="none" w:sz="0" w:space="0" w:color="auto"/>
        <w:bottom w:val="none" w:sz="0" w:space="0" w:color="auto"/>
        <w:right w:val="none" w:sz="0" w:space="0" w:color="auto"/>
      </w:divBdr>
    </w:div>
    <w:div w:id="1506047630">
      <w:bodyDiv w:val="1"/>
      <w:marLeft w:val="0"/>
      <w:marRight w:val="0"/>
      <w:marTop w:val="0"/>
      <w:marBottom w:val="0"/>
      <w:divBdr>
        <w:top w:val="none" w:sz="0" w:space="0" w:color="auto"/>
        <w:left w:val="none" w:sz="0" w:space="0" w:color="auto"/>
        <w:bottom w:val="none" w:sz="0" w:space="0" w:color="auto"/>
        <w:right w:val="none" w:sz="0" w:space="0" w:color="auto"/>
      </w:divBdr>
    </w:div>
    <w:div w:id="1520393456">
      <w:bodyDiv w:val="1"/>
      <w:marLeft w:val="0"/>
      <w:marRight w:val="0"/>
      <w:marTop w:val="0"/>
      <w:marBottom w:val="0"/>
      <w:divBdr>
        <w:top w:val="none" w:sz="0" w:space="0" w:color="auto"/>
        <w:left w:val="none" w:sz="0" w:space="0" w:color="auto"/>
        <w:bottom w:val="none" w:sz="0" w:space="0" w:color="auto"/>
        <w:right w:val="none" w:sz="0" w:space="0" w:color="auto"/>
      </w:divBdr>
    </w:div>
    <w:div w:id="1654797029">
      <w:bodyDiv w:val="1"/>
      <w:marLeft w:val="0"/>
      <w:marRight w:val="0"/>
      <w:marTop w:val="0"/>
      <w:marBottom w:val="0"/>
      <w:divBdr>
        <w:top w:val="none" w:sz="0" w:space="0" w:color="auto"/>
        <w:left w:val="none" w:sz="0" w:space="0" w:color="auto"/>
        <w:bottom w:val="none" w:sz="0" w:space="0" w:color="auto"/>
        <w:right w:val="none" w:sz="0" w:space="0" w:color="auto"/>
      </w:divBdr>
    </w:div>
    <w:div w:id="1680428449">
      <w:bodyDiv w:val="1"/>
      <w:marLeft w:val="0"/>
      <w:marRight w:val="0"/>
      <w:marTop w:val="0"/>
      <w:marBottom w:val="0"/>
      <w:divBdr>
        <w:top w:val="none" w:sz="0" w:space="0" w:color="auto"/>
        <w:left w:val="none" w:sz="0" w:space="0" w:color="auto"/>
        <w:bottom w:val="none" w:sz="0" w:space="0" w:color="auto"/>
        <w:right w:val="none" w:sz="0" w:space="0" w:color="auto"/>
      </w:divBdr>
    </w:div>
    <w:div w:id="1682121051">
      <w:bodyDiv w:val="1"/>
      <w:marLeft w:val="0"/>
      <w:marRight w:val="0"/>
      <w:marTop w:val="0"/>
      <w:marBottom w:val="0"/>
      <w:divBdr>
        <w:top w:val="none" w:sz="0" w:space="0" w:color="auto"/>
        <w:left w:val="none" w:sz="0" w:space="0" w:color="auto"/>
        <w:bottom w:val="none" w:sz="0" w:space="0" w:color="auto"/>
        <w:right w:val="none" w:sz="0" w:space="0" w:color="auto"/>
      </w:divBdr>
    </w:div>
    <w:div w:id="1686981962">
      <w:bodyDiv w:val="1"/>
      <w:marLeft w:val="0"/>
      <w:marRight w:val="0"/>
      <w:marTop w:val="0"/>
      <w:marBottom w:val="0"/>
      <w:divBdr>
        <w:top w:val="none" w:sz="0" w:space="0" w:color="auto"/>
        <w:left w:val="none" w:sz="0" w:space="0" w:color="auto"/>
        <w:bottom w:val="none" w:sz="0" w:space="0" w:color="auto"/>
        <w:right w:val="none" w:sz="0" w:space="0" w:color="auto"/>
      </w:divBdr>
    </w:div>
    <w:div w:id="1690058615">
      <w:bodyDiv w:val="1"/>
      <w:marLeft w:val="0"/>
      <w:marRight w:val="0"/>
      <w:marTop w:val="0"/>
      <w:marBottom w:val="0"/>
      <w:divBdr>
        <w:top w:val="none" w:sz="0" w:space="0" w:color="auto"/>
        <w:left w:val="none" w:sz="0" w:space="0" w:color="auto"/>
        <w:bottom w:val="none" w:sz="0" w:space="0" w:color="auto"/>
        <w:right w:val="none" w:sz="0" w:space="0" w:color="auto"/>
      </w:divBdr>
    </w:div>
    <w:div w:id="1706246363">
      <w:bodyDiv w:val="1"/>
      <w:marLeft w:val="0"/>
      <w:marRight w:val="0"/>
      <w:marTop w:val="0"/>
      <w:marBottom w:val="0"/>
      <w:divBdr>
        <w:top w:val="none" w:sz="0" w:space="0" w:color="auto"/>
        <w:left w:val="none" w:sz="0" w:space="0" w:color="auto"/>
        <w:bottom w:val="none" w:sz="0" w:space="0" w:color="auto"/>
        <w:right w:val="none" w:sz="0" w:space="0" w:color="auto"/>
      </w:divBdr>
    </w:div>
    <w:div w:id="1747802544">
      <w:bodyDiv w:val="1"/>
      <w:marLeft w:val="0"/>
      <w:marRight w:val="0"/>
      <w:marTop w:val="0"/>
      <w:marBottom w:val="0"/>
      <w:divBdr>
        <w:top w:val="none" w:sz="0" w:space="0" w:color="auto"/>
        <w:left w:val="none" w:sz="0" w:space="0" w:color="auto"/>
        <w:bottom w:val="none" w:sz="0" w:space="0" w:color="auto"/>
        <w:right w:val="none" w:sz="0" w:space="0" w:color="auto"/>
      </w:divBdr>
    </w:div>
    <w:div w:id="1760832452">
      <w:bodyDiv w:val="1"/>
      <w:marLeft w:val="0"/>
      <w:marRight w:val="0"/>
      <w:marTop w:val="0"/>
      <w:marBottom w:val="0"/>
      <w:divBdr>
        <w:top w:val="none" w:sz="0" w:space="0" w:color="auto"/>
        <w:left w:val="none" w:sz="0" w:space="0" w:color="auto"/>
        <w:bottom w:val="none" w:sz="0" w:space="0" w:color="auto"/>
        <w:right w:val="none" w:sz="0" w:space="0" w:color="auto"/>
      </w:divBdr>
    </w:div>
    <w:div w:id="1812868662">
      <w:bodyDiv w:val="1"/>
      <w:marLeft w:val="0"/>
      <w:marRight w:val="0"/>
      <w:marTop w:val="0"/>
      <w:marBottom w:val="0"/>
      <w:divBdr>
        <w:top w:val="none" w:sz="0" w:space="0" w:color="auto"/>
        <w:left w:val="none" w:sz="0" w:space="0" w:color="auto"/>
        <w:bottom w:val="none" w:sz="0" w:space="0" w:color="auto"/>
        <w:right w:val="none" w:sz="0" w:space="0" w:color="auto"/>
      </w:divBdr>
    </w:div>
    <w:div w:id="1861116112">
      <w:bodyDiv w:val="1"/>
      <w:marLeft w:val="0"/>
      <w:marRight w:val="0"/>
      <w:marTop w:val="0"/>
      <w:marBottom w:val="0"/>
      <w:divBdr>
        <w:top w:val="none" w:sz="0" w:space="0" w:color="auto"/>
        <w:left w:val="none" w:sz="0" w:space="0" w:color="auto"/>
        <w:bottom w:val="none" w:sz="0" w:space="0" w:color="auto"/>
        <w:right w:val="none" w:sz="0" w:space="0" w:color="auto"/>
      </w:divBdr>
    </w:div>
    <w:div w:id="1865972659">
      <w:bodyDiv w:val="1"/>
      <w:marLeft w:val="0"/>
      <w:marRight w:val="0"/>
      <w:marTop w:val="0"/>
      <w:marBottom w:val="0"/>
      <w:divBdr>
        <w:top w:val="none" w:sz="0" w:space="0" w:color="auto"/>
        <w:left w:val="none" w:sz="0" w:space="0" w:color="auto"/>
        <w:bottom w:val="none" w:sz="0" w:space="0" w:color="auto"/>
        <w:right w:val="none" w:sz="0" w:space="0" w:color="auto"/>
      </w:divBdr>
    </w:div>
    <w:div w:id="1899658281">
      <w:bodyDiv w:val="1"/>
      <w:marLeft w:val="0"/>
      <w:marRight w:val="0"/>
      <w:marTop w:val="0"/>
      <w:marBottom w:val="0"/>
      <w:divBdr>
        <w:top w:val="none" w:sz="0" w:space="0" w:color="auto"/>
        <w:left w:val="none" w:sz="0" w:space="0" w:color="auto"/>
        <w:bottom w:val="none" w:sz="0" w:space="0" w:color="auto"/>
        <w:right w:val="none" w:sz="0" w:space="0" w:color="auto"/>
      </w:divBdr>
    </w:div>
    <w:div w:id="1911425486">
      <w:bodyDiv w:val="1"/>
      <w:marLeft w:val="0"/>
      <w:marRight w:val="0"/>
      <w:marTop w:val="0"/>
      <w:marBottom w:val="0"/>
      <w:divBdr>
        <w:top w:val="none" w:sz="0" w:space="0" w:color="auto"/>
        <w:left w:val="none" w:sz="0" w:space="0" w:color="auto"/>
        <w:bottom w:val="none" w:sz="0" w:space="0" w:color="auto"/>
        <w:right w:val="none" w:sz="0" w:space="0" w:color="auto"/>
      </w:divBdr>
    </w:div>
    <w:div w:id="1914006221">
      <w:bodyDiv w:val="1"/>
      <w:marLeft w:val="0"/>
      <w:marRight w:val="0"/>
      <w:marTop w:val="0"/>
      <w:marBottom w:val="0"/>
      <w:divBdr>
        <w:top w:val="none" w:sz="0" w:space="0" w:color="auto"/>
        <w:left w:val="none" w:sz="0" w:space="0" w:color="auto"/>
        <w:bottom w:val="none" w:sz="0" w:space="0" w:color="auto"/>
        <w:right w:val="none" w:sz="0" w:space="0" w:color="auto"/>
      </w:divBdr>
    </w:div>
    <w:div w:id="1928690304">
      <w:bodyDiv w:val="1"/>
      <w:marLeft w:val="0"/>
      <w:marRight w:val="0"/>
      <w:marTop w:val="0"/>
      <w:marBottom w:val="0"/>
      <w:divBdr>
        <w:top w:val="none" w:sz="0" w:space="0" w:color="auto"/>
        <w:left w:val="none" w:sz="0" w:space="0" w:color="auto"/>
        <w:bottom w:val="none" w:sz="0" w:space="0" w:color="auto"/>
        <w:right w:val="none" w:sz="0" w:space="0" w:color="auto"/>
      </w:divBdr>
    </w:div>
    <w:div w:id="1958945347">
      <w:bodyDiv w:val="1"/>
      <w:marLeft w:val="0"/>
      <w:marRight w:val="0"/>
      <w:marTop w:val="0"/>
      <w:marBottom w:val="0"/>
      <w:divBdr>
        <w:top w:val="none" w:sz="0" w:space="0" w:color="auto"/>
        <w:left w:val="none" w:sz="0" w:space="0" w:color="auto"/>
        <w:bottom w:val="none" w:sz="0" w:space="0" w:color="auto"/>
        <w:right w:val="none" w:sz="0" w:space="0" w:color="auto"/>
      </w:divBdr>
    </w:div>
    <w:div w:id="1983464887">
      <w:bodyDiv w:val="1"/>
      <w:marLeft w:val="0"/>
      <w:marRight w:val="0"/>
      <w:marTop w:val="0"/>
      <w:marBottom w:val="0"/>
      <w:divBdr>
        <w:top w:val="none" w:sz="0" w:space="0" w:color="auto"/>
        <w:left w:val="none" w:sz="0" w:space="0" w:color="auto"/>
        <w:bottom w:val="none" w:sz="0" w:space="0" w:color="auto"/>
        <w:right w:val="none" w:sz="0" w:space="0" w:color="auto"/>
      </w:divBdr>
    </w:div>
    <w:div w:id="2006320577">
      <w:bodyDiv w:val="1"/>
      <w:marLeft w:val="0"/>
      <w:marRight w:val="0"/>
      <w:marTop w:val="0"/>
      <w:marBottom w:val="0"/>
      <w:divBdr>
        <w:top w:val="none" w:sz="0" w:space="0" w:color="auto"/>
        <w:left w:val="none" w:sz="0" w:space="0" w:color="auto"/>
        <w:bottom w:val="none" w:sz="0" w:space="0" w:color="auto"/>
        <w:right w:val="none" w:sz="0" w:space="0" w:color="auto"/>
      </w:divBdr>
    </w:div>
    <w:div w:id="2015111695">
      <w:bodyDiv w:val="1"/>
      <w:marLeft w:val="0"/>
      <w:marRight w:val="0"/>
      <w:marTop w:val="0"/>
      <w:marBottom w:val="0"/>
      <w:divBdr>
        <w:top w:val="none" w:sz="0" w:space="0" w:color="auto"/>
        <w:left w:val="none" w:sz="0" w:space="0" w:color="auto"/>
        <w:bottom w:val="none" w:sz="0" w:space="0" w:color="auto"/>
        <w:right w:val="none" w:sz="0" w:space="0" w:color="auto"/>
      </w:divBdr>
    </w:div>
    <w:div w:id="2041006438">
      <w:bodyDiv w:val="1"/>
      <w:marLeft w:val="0"/>
      <w:marRight w:val="0"/>
      <w:marTop w:val="0"/>
      <w:marBottom w:val="0"/>
      <w:divBdr>
        <w:top w:val="none" w:sz="0" w:space="0" w:color="auto"/>
        <w:left w:val="none" w:sz="0" w:space="0" w:color="auto"/>
        <w:bottom w:val="none" w:sz="0" w:space="0" w:color="auto"/>
        <w:right w:val="none" w:sz="0" w:space="0" w:color="auto"/>
      </w:divBdr>
    </w:div>
    <w:div w:id="20575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nalysistabs CT MC1">
      <a:dk1>
        <a:srgbClr val="262626"/>
      </a:dk1>
      <a:lt1>
        <a:srgbClr val="FFFFFF"/>
      </a:lt1>
      <a:dk2>
        <a:srgbClr val="262626"/>
      </a:dk2>
      <a:lt2>
        <a:srgbClr val="FFFFFF"/>
      </a:lt2>
      <a:accent1>
        <a:srgbClr val="237DB9"/>
      </a:accent1>
      <a:accent2>
        <a:srgbClr val="15AA96"/>
      </a:accent2>
      <a:accent3>
        <a:srgbClr val="9BB955"/>
      </a:accent3>
      <a:accent4>
        <a:srgbClr val="F6AC33"/>
      </a:accent4>
      <a:accent5>
        <a:srgbClr val="CB4D3E"/>
      </a:accent5>
      <a:accent6>
        <a:srgbClr val="506174"/>
      </a:accent6>
      <a:hlink>
        <a:srgbClr val="FFFFFF"/>
      </a:hlink>
      <a:folHlink>
        <a:srgbClr val="595959"/>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3740E445-5F21-4776-AD62-81FE0150AEC7}">
  <ds:schemaRefs>
    <ds:schemaRef ds:uri="http://schemas.openxmlformats.org/officeDocument/2006/bibliography"/>
  </ds:schemaRefs>
</ds:datastoreItem>
</file>

<file path=customXml/itemProps4.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500</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Hurr Mehdi</dc:creator>
  <cp:lastModifiedBy>MUHAMMAD SEHAL BILAL</cp:lastModifiedBy>
  <cp:revision>7</cp:revision>
  <cp:lastPrinted>2025-03-09T00:17:00Z</cp:lastPrinted>
  <dcterms:created xsi:type="dcterms:W3CDTF">2025-03-16T11:56:00Z</dcterms:created>
  <dcterms:modified xsi:type="dcterms:W3CDTF">2025-06-02T09:35:00Z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