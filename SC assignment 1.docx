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CB07A" w14:textId="0BFF8C46" w:rsidR="00325DA6" w:rsidRDefault="001A56F6" w:rsidP="00325DA6">
      <w:r>
        <w:rPr>
          <w:rFonts w:ascii="Proxima Nova Rg" w:eastAsia="Calibri" w:hAnsi="Proxima Nova Rg" w:cs="Times New Roman"/>
          <w:noProof/>
          <w:color w:val="auto"/>
          <w:kern w:val="2"/>
          <w:sz w:val="24"/>
          <w:szCs w:val="24"/>
          <w:lang w:eastAsia="en-US"/>
        </w:rPr>
        <w:drawing>
          <wp:anchor distT="0" distB="0" distL="114300" distR="114300" simplePos="0" relativeHeight="251662336" behindDoc="0" locked="0" layoutInCell="1" allowOverlap="1" wp14:anchorId="3511C8D6" wp14:editId="23451C56">
            <wp:simplePos x="0" y="0"/>
            <wp:positionH relativeFrom="column">
              <wp:posOffset>4524375</wp:posOffset>
            </wp:positionH>
            <wp:positionV relativeFrom="paragraph">
              <wp:posOffset>-518116</wp:posOffset>
            </wp:positionV>
            <wp:extent cx="1724025" cy="173723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au logo.jpg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37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0DFAA" w14:textId="32F2B53F" w:rsidR="001A56F6" w:rsidRDefault="001A56F6" w:rsidP="00325DA6"/>
    <w:p w14:paraId="6EFEB477" w14:textId="0E322637" w:rsidR="001A56F6" w:rsidRDefault="001A56F6" w:rsidP="00325DA6"/>
    <w:p w14:paraId="370B87E8" w14:textId="573D369E" w:rsidR="001A56F6" w:rsidRDefault="001A56F6" w:rsidP="00325DA6"/>
    <w:p w14:paraId="620B663C" w14:textId="07474759" w:rsidR="001A56F6" w:rsidRPr="00BC10BB" w:rsidRDefault="001A56F6" w:rsidP="00BC10BB">
      <w:pPr>
        <w:spacing w:after="120"/>
        <w:jc w:val="right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1A56F6">
        <w:rPr>
          <w:rFonts w:ascii="Proxima Nova Rg" w:eastAsia="Calibri" w:hAnsi="Proxima Nova Rg" w:cs="Times New Roman"/>
          <w:noProof/>
          <w:color w:val="auto"/>
          <w:kern w:val="2"/>
          <w:sz w:val="24"/>
          <w:szCs w:val="24"/>
          <w:lang w:eastAsia="en-US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57EA2FC1" wp14:editId="1116D2A7">
            <wp:simplePos x="0" y="0"/>
            <wp:positionH relativeFrom="column">
              <wp:posOffset>-942109</wp:posOffset>
            </wp:positionH>
            <wp:positionV relativeFrom="page">
              <wp:posOffset>-27709</wp:posOffset>
            </wp:positionV>
            <wp:extent cx="5251205" cy="235527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55" cy="235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7921A" w14:textId="0BA3AECA" w:rsidR="001A56F6" w:rsidRPr="00BC10BB" w:rsidRDefault="00BC10BB" w:rsidP="001A56F6">
      <w:pPr>
        <w:spacing w:after="120" w:line="216" w:lineRule="auto"/>
        <w:ind w:left="5040"/>
        <w:jc w:val="right"/>
        <w:rPr>
          <w:rFonts w:eastAsia="Calibri" w:cstheme="minorHAnsi"/>
          <w:b/>
          <w:bCs/>
          <w:color w:val="3F6BCD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3F6BCD"/>
          <w:kern w:val="2"/>
          <w:sz w:val="28"/>
          <w:szCs w:val="28"/>
          <w:lang w:val="en-PH" w:eastAsia="en-US"/>
          <w14:ligatures w14:val="standardContextual"/>
        </w:rPr>
        <w:t>Department of Computer Science</w:t>
      </w:r>
    </w:p>
    <w:p w14:paraId="1B9CD0A1" w14:textId="12AA1332" w:rsidR="001A56F6" w:rsidRPr="00BC10BB" w:rsidRDefault="00BC10BB" w:rsidP="001A56F6">
      <w:pPr>
        <w:spacing w:after="120" w:line="216" w:lineRule="auto"/>
        <w:ind w:left="5040"/>
        <w:jc w:val="right"/>
        <w:rPr>
          <w:rFonts w:eastAsia="Calibri" w:cstheme="minorHAnsi"/>
          <w:b/>
          <w:bCs/>
          <w:color w:val="3F6BCD"/>
          <w:kern w:val="2"/>
          <w:sz w:val="22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3F6BCD"/>
          <w:kern w:val="2"/>
          <w:sz w:val="22"/>
          <w:szCs w:val="28"/>
          <w:lang w:val="en-PH" w:eastAsia="en-US"/>
          <w14:ligatures w14:val="standardContextual"/>
        </w:rPr>
        <w:t>Quaid-e-Azam University, Islamabad</w:t>
      </w:r>
    </w:p>
    <w:p w14:paraId="6A563D4C" w14:textId="554F006E" w:rsidR="001A56F6" w:rsidRPr="00E60E5A" w:rsidRDefault="001A56F6" w:rsidP="001A56F6">
      <w:pPr>
        <w:spacing w:after="120" w:line="216" w:lineRule="auto"/>
        <w:rPr>
          <w:rFonts w:asciiTheme="majorHAnsi" w:eastAsia="Calibri" w:hAnsiTheme="majorHAnsi" w:cs="Times New Roman"/>
          <w:b/>
          <w:bCs/>
          <w:color w:val="4570CF"/>
          <w:kern w:val="2"/>
          <w:sz w:val="80"/>
          <w:szCs w:val="80"/>
          <w:lang w:val="en-PH" w:eastAsia="en-US"/>
          <w14:ligatures w14:val="standardContextual"/>
        </w:rPr>
      </w:pPr>
      <w:r w:rsidRPr="001A56F6">
        <w:rPr>
          <w:rFonts w:asciiTheme="majorHAnsi" w:eastAsia="Calibri" w:hAnsiTheme="majorHAnsi" w:cs="Times New Roman"/>
          <w:b/>
          <w:bCs/>
          <w:color w:val="4570CF"/>
          <w:kern w:val="2"/>
          <w:sz w:val="80"/>
          <w:szCs w:val="80"/>
          <w:lang w:val="en-PH" w:eastAsia="en-US"/>
          <w14:ligatures w14:val="standardContextual"/>
        </w:rPr>
        <w:t xml:space="preserve">PROJECT </w:t>
      </w:r>
    </w:p>
    <w:p w14:paraId="15850330" w14:textId="6CAF4BF7" w:rsidR="001A56F6" w:rsidRPr="001A56F6" w:rsidRDefault="001A56F6" w:rsidP="001A56F6">
      <w:pPr>
        <w:spacing w:after="120" w:line="216" w:lineRule="auto"/>
        <w:rPr>
          <w:rFonts w:asciiTheme="majorHAnsi" w:eastAsia="Calibri" w:hAnsiTheme="majorHAnsi" w:cs="Times New Roman"/>
          <w:color w:val="auto"/>
          <w:kern w:val="2"/>
          <w:sz w:val="80"/>
          <w:szCs w:val="80"/>
          <w:lang w:val="en-PH" w:eastAsia="en-US"/>
          <w14:ligatures w14:val="standardContextual"/>
        </w:rPr>
      </w:pPr>
      <w:r w:rsidRPr="00BC10BB">
        <w:rPr>
          <w:rFonts w:asciiTheme="majorHAnsi" w:eastAsia="Calibri" w:hAnsiTheme="majorHAnsi" w:cs="Times New Roman"/>
          <w:b/>
          <w:bCs/>
          <w:color w:val="auto"/>
          <w:kern w:val="2"/>
          <w:sz w:val="80"/>
          <w:szCs w:val="80"/>
          <w:lang w:val="en-PH" w:eastAsia="en-US"/>
          <w14:ligatures w14:val="standardContextual"/>
        </w:rPr>
        <w:t>PLAN</w:t>
      </w:r>
    </w:p>
    <w:p w14:paraId="3E380B87" w14:textId="0247260A" w:rsidR="001A56F6" w:rsidRPr="001A56F6" w:rsidRDefault="001A56F6" w:rsidP="001A56F6">
      <w:pPr>
        <w:spacing w:after="0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BC10BB">
        <w:rPr>
          <w:rFonts w:asciiTheme="majorHAnsi" w:eastAsia="Calibri" w:hAnsiTheme="majorHAnsi" w:cs="Times New Roman"/>
          <w:b/>
          <w:bCs/>
          <w:color w:val="auto"/>
          <w:kern w:val="2"/>
          <w:sz w:val="36"/>
          <w:szCs w:val="36"/>
          <w:lang w:val="en-PH" w:eastAsia="en-US"/>
          <w14:ligatures w14:val="standardContextual"/>
        </w:rPr>
        <w:t>Student Course Registration System</w:t>
      </w:r>
      <w:r w:rsidRPr="001A56F6">
        <w:rPr>
          <w:rFonts w:ascii="Proxima Nova Rg" w:eastAsia="Calibri" w:hAnsi="Proxima Nova Rg" w:cs="Times New Roman"/>
          <w:color w:val="auto"/>
          <w:kern w:val="2"/>
          <w:sz w:val="20"/>
          <w:szCs w:val="20"/>
          <w:lang w:val="en-PH" w:eastAsia="en-US"/>
          <w14:ligatures w14:val="standardContextual"/>
        </w:rPr>
        <w:br/>
      </w:r>
      <w:r w:rsidRPr="001A56F6"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  <w:br/>
      </w:r>
    </w:p>
    <w:p w14:paraId="071F1F5A" w14:textId="3C9AEC5B" w:rsidR="001A56F6" w:rsidRPr="001A56F6" w:rsidRDefault="001A56F6" w:rsidP="001A56F6">
      <w:pPr>
        <w:spacing w:after="0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14:paraId="5B7C2C53" w14:textId="1378E80F" w:rsidR="001A56F6" w:rsidRDefault="001A56F6" w:rsidP="001A56F6">
      <w:pPr>
        <w:spacing w:after="0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14:paraId="727551EA" w14:textId="16CB92AB" w:rsidR="001A56F6" w:rsidRPr="00BC10BB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1A56F6">
        <w:rPr>
          <w:rFonts w:eastAsia="Calibri" w:cstheme="minorHAnsi"/>
          <w:noProof/>
          <w:color w:val="auto"/>
          <w:kern w:val="2"/>
          <w:sz w:val="24"/>
          <w:szCs w:val="24"/>
          <w:lang w:eastAsia="en-US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235A62E9" wp14:editId="6D05451D">
            <wp:simplePos x="0" y="0"/>
            <wp:positionH relativeFrom="column">
              <wp:posOffset>-942976</wp:posOffset>
            </wp:positionH>
            <wp:positionV relativeFrom="page">
              <wp:posOffset>7315199</wp:posOffset>
            </wp:positionV>
            <wp:extent cx="7790977" cy="340042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790977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56F6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Prepared by</w:t>
      </w:r>
      <w:r w:rsidRPr="00BC10BB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:</w:t>
      </w:r>
    </w:p>
    <w:p w14:paraId="7C4482D2" w14:textId="77777777" w:rsidR="001A56F6" w:rsidRPr="001A56F6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14:paraId="19D470F3" w14:textId="68E8AE03"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>HURR MEHDI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   </w:t>
      </w: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</w:t>
      </w:r>
    </w:p>
    <w:p w14:paraId="316C364D" w14:textId="1009B0B0"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>M. SEHAL BILAL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</w:t>
      </w: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</w:t>
      </w:r>
    </w:p>
    <w:p w14:paraId="1EB52CFC" w14:textId="45523B9D"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M. ASAD 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          </w:t>
      </w:r>
    </w:p>
    <w:p w14:paraId="70966C97" w14:textId="02C35345"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ZOHAIB AHMED 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</w:t>
      </w:r>
    </w:p>
    <w:p w14:paraId="690A8CAA" w14:textId="1DF9E7DC" w:rsidR="001A56F6" w:rsidRPr="00BC10BB" w:rsidRDefault="001A56F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</w:p>
    <w:p w14:paraId="75A18A18" w14:textId="2BB4B148" w:rsidR="001A56F6" w:rsidRPr="00BC10BB" w:rsidRDefault="001A56F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</w:p>
    <w:p w14:paraId="422BA7AE" w14:textId="7F8FF927" w:rsidR="001A56F6" w:rsidRPr="00BC10BB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BC10BB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 xml:space="preserve">Submitted </w:t>
      </w:r>
      <w:proofErr w:type="gramStart"/>
      <w:r w:rsidRPr="00BC10BB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to</w:t>
      </w:r>
      <w:proofErr w:type="gramEnd"/>
      <w:r w:rsidRPr="00BC10BB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:</w:t>
      </w:r>
    </w:p>
    <w:p w14:paraId="5012F171" w14:textId="4CAEE614" w:rsidR="001A56F6" w:rsidRPr="00BC10BB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14:paraId="7AA89749" w14:textId="0BBD3676" w:rsidR="001A56F6" w:rsidRPr="00BC10BB" w:rsidRDefault="001A56F6" w:rsidP="001A56F6">
      <w:pPr>
        <w:spacing w:after="0"/>
        <w:rPr>
          <w:rFonts w:eastAsia="Calibri" w:cstheme="minorHAnsi"/>
          <w:b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color w:val="auto"/>
          <w:kern w:val="2"/>
          <w:sz w:val="28"/>
          <w:szCs w:val="28"/>
          <w:lang w:val="en-PH" w:eastAsia="en-US"/>
          <w14:ligatures w14:val="standardContextual"/>
        </w:rPr>
        <w:t>DR. ONAIZA MAQBOOL</w:t>
      </w:r>
    </w:p>
    <w:p w14:paraId="027B89E7" w14:textId="291D0D1F" w:rsidR="00BC10BB" w:rsidRDefault="001A56F6" w:rsidP="001A56F6">
      <w:pPr>
        <w:spacing w:after="0"/>
        <w:rPr>
          <w:rFonts w:ascii="Proxima Nova Rg" w:eastAsia="Calibri" w:hAnsi="Proxima Nova Rg" w:cs="Times New Roman"/>
          <w:b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1A56F6">
        <w:rPr>
          <w:rFonts w:ascii="Proxima Nova Rg" w:eastAsia="Calibri" w:hAnsi="Proxima Nova Rg" w:cs="Times New Roman"/>
          <w:b/>
          <w:color w:val="auto"/>
          <w:kern w:val="2"/>
          <w:sz w:val="28"/>
          <w:szCs w:val="28"/>
          <w:lang w:val="en-PH" w:eastAsia="en-US"/>
          <w14:ligatures w14:val="standardContextual"/>
        </w:rPr>
        <w:cr/>
      </w:r>
    </w:p>
    <w:p w14:paraId="6FC2BD82" w14:textId="151EB9E4" w:rsidR="00BC10BB" w:rsidRPr="00E60E5A" w:rsidRDefault="001A56F6" w:rsidP="001A56F6">
      <w:pPr>
        <w:spacing w:after="0"/>
        <w:rPr>
          <w:rFonts w:eastAsia="Calibri" w:cstheme="minorHAnsi"/>
          <w:b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E60E5A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05 March 2025</w:t>
      </w:r>
      <w:r w:rsidRPr="001A56F6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br w:type="page"/>
      </w:r>
    </w:p>
    <w:tbl>
      <w:tblPr>
        <w:tblpPr w:leftFromText="180" w:rightFromText="180" w:horzAnchor="margin" w:tblpY="-630"/>
        <w:tblW w:w="9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715"/>
        <w:gridCol w:w="255"/>
        <w:gridCol w:w="1800"/>
        <w:gridCol w:w="3060"/>
      </w:tblGrid>
      <w:tr w:rsidR="00E60E5A" w:rsidRPr="00E60E5A" w14:paraId="4D5D49D0" w14:textId="77777777" w:rsidTr="002B416E">
        <w:trPr>
          <w:trHeight w:val="420"/>
        </w:trPr>
        <w:tc>
          <w:tcPr>
            <w:tcW w:w="44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4E73" w14:textId="2F2A4590" w:rsidR="002B416E" w:rsidRPr="004D6790" w:rsidRDefault="004D6790" w:rsidP="004D6790">
            <w:pPr>
              <w:pStyle w:val="Heading1"/>
              <w:jc w:val="both"/>
              <w:rPr>
                <w:color w:val="262626" w:themeColor="text1"/>
                <w:sz w:val="18"/>
                <w:szCs w:val="20"/>
              </w:rPr>
            </w:pPr>
            <w:bookmarkStart w:id="0" w:name="_Toc192077693"/>
            <w:bookmarkStart w:id="1" w:name="_Toc192101583"/>
            <w:r w:rsidRPr="004D6790">
              <w:rPr>
                <w:color w:val="262626" w:themeColor="text1"/>
                <w:sz w:val="18"/>
                <w:szCs w:val="20"/>
              </w:rPr>
              <w:lastRenderedPageBreak/>
              <w:t>Signature page</w:t>
            </w:r>
            <w:bookmarkEnd w:id="0"/>
            <w:bookmarkEnd w:id="1"/>
            <w:r w:rsidRPr="004D6790">
              <w:rPr>
                <w:color w:val="262626" w:themeColor="text1"/>
                <w:sz w:val="18"/>
                <w:szCs w:val="20"/>
              </w:rPr>
              <w:t xml:space="preserve"> </w:t>
            </w:r>
            <w:r w:rsidR="002B416E" w:rsidRPr="004D6790">
              <w:rPr>
                <w:color w:val="262626" w:themeColor="text1"/>
                <w:sz w:val="18"/>
                <w:szCs w:val="20"/>
              </w:rPr>
              <w:t xml:space="preserve"> </w:t>
            </w:r>
          </w:p>
          <w:p w14:paraId="1EADC8DF" w14:textId="16ECCBE8" w:rsidR="00BC10BB" w:rsidRPr="00BC10BB" w:rsidRDefault="002B416E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Team Member 1/</w:t>
            </w:r>
            <w:r w:rsidR="00A408B6"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Team Leader: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E630" w14:textId="77777777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4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6460" w14:textId="77777777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5C7E42BA" w14:textId="77777777" w:rsidR="002B416E" w:rsidRDefault="002B416E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7E9507B3" w14:textId="77777777" w:rsidR="002B416E" w:rsidRDefault="002B416E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62EA9961" w14:textId="77777777" w:rsidR="002B416E" w:rsidRDefault="002B416E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55CDA5C5" w14:textId="0A972171" w:rsidR="00BC10BB" w:rsidRPr="00BC10BB" w:rsidRDefault="00A408B6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Team Member 2</w:t>
            </w:r>
          </w:p>
        </w:tc>
      </w:tr>
      <w:tr w:rsidR="00E60E5A" w:rsidRPr="00E60E5A" w14:paraId="622A54CF" w14:textId="77777777" w:rsidTr="002B416E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82D6" w14:textId="77777777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By:</w:t>
            </w:r>
          </w:p>
        </w:tc>
        <w:tc>
          <w:tcPr>
            <w:tcW w:w="2715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1028" w14:textId="3DB45F0B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7BCA" w14:textId="77777777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C323" w14:textId="77777777" w:rsidR="00BC10BB" w:rsidRPr="00BC10BB" w:rsidRDefault="00BC10BB" w:rsidP="002B41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By:</w:t>
            </w:r>
          </w:p>
        </w:tc>
        <w:tc>
          <w:tcPr>
            <w:tcW w:w="3060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C585" w14:textId="77777777" w:rsidR="00BC10BB" w:rsidRPr="00BC10BB" w:rsidRDefault="00BC10BB" w:rsidP="002B416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</w:tr>
      <w:tr w:rsidR="00E60E5A" w:rsidRPr="00E60E5A" w14:paraId="560A67D8" w14:textId="77777777" w:rsidTr="002B416E">
        <w:trPr>
          <w:trHeight w:val="282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6CB5" w14:textId="77777777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i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2715" w:type="dxa"/>
            <w:tcBorders>
              <w:top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179E" w14:textId="053240DF" w:rsidR="00BC10BB" w:rsidRPr="00BC10BB" w:rsidRDefault="00BC10BB" w:rsidP="002B416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val="en" w:eastAsia="en-US"/>
              </w:rPr>
            </w:pPr>
            <w:r w:rsidRPr="00BC10BB">
              <w:rPr>
                <w:rFonts w:eastAsia="Times New Roman" w:cstheme="minorHAnsi"/>
                <w:i/>
                <w:color w:val="002060"/>
                <w:sz w:val="20"/>
                <w:szCs w:val="20"/>
                <w:lang w:val="en" w:eastAsia="en-US"/>
              </w:rPr>
              <w:t>(Signature)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0D9E" w14:textId="77777777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651A" w14:textId="77777777" w:rsidR="00BC10BB" w:rsidRPr="00BC10BB" w:rsidRDefault="00BC10BB" w:rsidP="002B416E">
            <w:pPr>
              <w:widowControl w:val="0"/>
              <w:spacing w:after="0" w:line="240" w:lineRule="auto"/>
              <w:rPr>
                <w:rFonts w:eastAsia="Times New Roman" w:cstheme="minorHAnsi"/>
                <w:i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3060" w:type="dxa"/>
            <w:tcBorders>
              <w:top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7648" w14:textId="77777777" w:rsidR="00BC10BB" w:rsidRPr="00BC10BB" w:rsidRDefault="00BC10BB" w:rsidP="002B416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val="en" w:eastAsia="en-US"/>
              </w:rPr>
            </w:pPr>
            <w:r w:rsidRPr="00BC10BB">
              <w:rPr>
                <w:rFonts w:eastAsia="Times New Roman" w:cstheme="minorHAnsi"/>
                <w:i/>
                <w:color w:val="002060"/>
                <w:sz w:val="20"/>
                <w:szCs w:val="20"/>
                <w:lang w:val="en" w:eastAsia="en-US"/>
              </w:rPr>
              <w:t>(Signature)</w:t>
            </w:r>
          </w:p>
        </w:tc>
      </w:tr>
      <w:tr w:rsidR="00E60E5A" w:rsidRPr="00E60E5A" w14:paraId="0EA9F43F" w14:textId="77777777" w:rsidTr="002B416E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B271" w14:textId="77777777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Name:</w:t>
            </w:r>
          </w:p>
        </w:tc>
        <w:tc>
          <w:tcPr>
            <w:tcW w:w="2715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0853F" w14:textId="129C89F5" w:rsidR="00BC10BB" w:rsidRPr="00BC10BB" w:rsidRDefault="00A408B6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>Hurr Mehdi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A6D0" w14:textId="77777777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6D1A" w14:textId="77777777" w:rsidR="00BC10BB" w:rsidRPr="00BC10BB" w:rsidRDefault="00BC10BB" w:rsidP="002B41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Name:</w:t>
            </w:r>
          </w:p>
        </w:tc>
        <w:tc>
          <w:tcPr>
            <w:tcW w:w="3060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5BBC" w14:textId="2D8403FC" w:rsidR="00BC10BB" w:rsidRPr="00BC10BB" w:rsidRDefault="00A408B6" w:rsidP="002B416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 xml:space="preserve">Muhammad </w:t>
            </w:r>
            <w:proofErr w:type="spellStart"/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>Sehal</w:t>
            </w:r>
            <w:proofErr w:type="spellEnd"/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 xml:space="preserve"> Bilal</w:t>
            </w:r>
          </w:p>
        </w:tc>
      </w:tr>
      <w:tr w:rsidR="00E60E5A" w:rsidRPr="00E60E5A" w14:paraId="1A3504DC" w14:textId="77777777" w:rsidTr="002B416E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CA2A" w14:textId="77777777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i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2715" w:type="dxa"/>
            <w:tcBorders>
              <w:top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7665A" w14:textId="4FC87835" w:rsidR="00BC10BB" w:rsidRPr="00BC10BB" w:rsidRDefault="00BC10BB" w:rsidP="002B416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val="en" w:eastAsia="en-US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7444" w14:textId="77777777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5249" w14:textId="77777777" w:rsidR="00BC10BB" w:rsidRPr="00BC10BB" w:rsidRDefault="00BC10BB" w:rsidP="002B416E">
            <w:pPr>
              <w:widowControl w:val="0"/>
              <w:spacing w:after="0" w:line="240" w:lineRule="auto"/>
              <w:rPr>
                <w:rFonts w:eastAsia="Times New Roman" w:cstheme="minorHAnsi"/>
                <w:i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3060" w:type="dxa"/>
            <w:tcBorders>
              <w:top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7E7A" w14:textId="30912DFF" w:rsidR="00BC10BB" w:rsidRPr="00BC10BB" w:rsidRDefault="00BC10BB" w:rsidP="002B416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</w:tr>
      <w:tr w:rsidR="00E60E5A" w:rsidRPr="00E60E5A" w14:paraId="2AA30F84" w14:textId="77777777" w:rsidTr="002B416E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2D2E" w14:textId="6ED9333F" w:rsidR="00BC10BB" w:rsidRPr="00BC10BB" w:rsidRDefault="00A408B6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proofErr w:type="spellStart"/>
            <w:r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Reg</w:t>
            </w:r>
            <w:proofErr w:type="spellEnd"/>
            <w:r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 xml:space="preserve"> No. </w:t>
            </w:r>
            <w:r w:rsidR="00BC10BB"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:</w:t>
            </w:r>
          </w:p>
        </w:tc>
        <w:tc>
          <w:tcPr>
            <w:tcW w:w="2715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45ED" w14:textId="5F9152E7" w:rsidR="00BC10BB" w:rsidRPr="00BC10BB" w:rsidRDefault="00A408B6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>04072312048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9DFE" w14:textId="77777777" w:rsidR="00BC10BB" w:rsidRPr="00BC10BB" w:rsidRDefault="00BC10BB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EDB8" w14:textId="228E3FF4" w:rsidR="00BC10BB" w:rsidRPr="00BC10BB" w:rsidRDefault="00A408B6" w:rsidP="002B41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proofErr w:type="spellStart"/>
            <w:r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Reg</w:t>
            </w:r>
            <w:proofErr w:type="spellEnd"/>
            <w:r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 xml:space="preserve"> No. </w:t>
            </w:r>
            <w:r w:rsidR="00BC10BB"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:</w:t>
            </w:r>
          </w:p>
        </w:tc>
        <w:tc>
          <w:tcPr>
            <w:tcW w:w="3060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7A84" w14:textId="2D9F31B7" w:rsidR="00BC10BB" w:rsidRPr="00BC10BB" w:rsidRDefault="00A408B6" w:rsidP="002B416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>04072312015</w:t>
            </w:r>
          </w:p>
        </w:tc>
      </w:tr>
      <w:tr w:rsidR="00E60E5A" w:rsidRPr="00E60E5A" w14:paraId="0C468039" w14:textId="77777777" w:rsidTr="002B416E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3B61" w14:textId="77777777" w:rsidR="00E60E5A" w:rsidRPr="00E60E5A" w:rsidRDefault="00E60E5A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4C971491" w14:textId="688501E2" w:rsidR="00E60E5A" w:rsidRPr="00BC10BB" w:rsidRDefault="00E60E5A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Date:</w:t>
            </w:r>
          </w:p>
        </w:tc>
        <w:tc>
          <w:tcPr>
            <w:tcW w:w="2715" w:type="dxa"/>
            <w:tcBorders>
              <w:top w:val="single" w:sz="4" w:space="0" w:color="237DB9" w:themeColor="accent1"/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E1CE" w14:textId="4CF64E1C" w:rsidR="00E60E5A" w:rsidRPr="00BC10BB" w:rsidRDefault="00E60E5A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br/>
              <w:t>05-03-2025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8197" w14:textId="77777777" w:rsidR="00E60E5A" w:rsidRPr="00BC10BB" w:rsidRDefault="00E60E5A" w:rsidP="002B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2456" w14:textId="77777777" w:rsidR="00E60E5A" w:rsidRPr="00E60E5A" w:rsidRDefault="00E60E5A" w:rsidP="002B41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7ACB4AF4" w14:textId="58267346" w:rsidR="00E60E5A" w:rsidRPr="00BC10BB" w:rsidRDefault="00E60E5A" w:rsidP="002B416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Date:</w:t>
            </w:r>
          </w:p>
        </w:tc>
        <w:tc>
          <w:tcPr>
            <w:tcW w:w="3060" w:type="dxa"/>
            <w:tcBorders>
              <w:top w:val="single" w:sz="4" w:space="0" w:color="237DB9" w:themeColor="accent1"/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76F52" w14:textId="6CDF164F" w:rsidR="00E60E5A" w:rsidRPr="00BC10BB" w:rsidRDefault="00E60E5A" w:rsidP="002B416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br/>
              <w:t>05-03-2025</w:t>
            </w:r>
          </w:p>
        </w:tc>
      </w:tr>
    </w:tbl>
    <w:p w14:paraId="07B1BF9C" w14:textId="35E0631D" w:rsidR="00BC10BB" w:rsidRPr="00BC10BB" w:rsidRDefault="00BC10BB" w:rsidP="00BC10BB">
      <w:pPr>
        <w:spacing w:after="0" w:line="276" w:lineRule="auto"/>
        <w:rPr>
          <w:rFonts w:ascii="Times New Roman" w:eastAsia="Times New Roman" w:hAnsi="Times New Roman" w:cs="Times New Roman"/>
          <w:color w:val="002060"/>
          <w:sz w:val="22"/>
          <w:szCs w:val="22"/>
          <w:lang w:val="en" w:eastAsia="en-US"/>
        </w:rPr>
      </w:pPr>
      <w:bookmarkStart w:id="2" w:name="_GoBack"/>
      <w:bookmarkEnd w:id="2"/>
    </w:p>
    <w:p w14:paraId="350197D2" w14:textId="273D8052" w:rsidR="001A56F6" w:rsidRPr="00E60E5A" w:rsidRDefault="001A56F6" w:rsidP="00325DA6">
      <w:pPr>
        <w:rPr>
          <w:color w:val="002060"/>
        </w:rPr>
      </w:pPr>
    </w:p>
    <w:tbl>
      <w:tblPr>
        <w:tblW w:w="9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715"/>
        <w:gridCol w:w="255"/>
        <w:gridCol w:w="1800"/>
        <w:gridCol w:w="3060"/>
      </w:tblGrid>
      <w:tr w:rsidR="00E60E5A" w:rsidRPr="00E60E5A" w14:paraId="21C0A276" w14:textId="77777777" w:rsidTr="00320C3E">
        <w:trPr>
          <w:trHeight w:val="420"/>
        </w:trPr>
        <w:tc>
          <w:tcPr>
            <w:tcW w:w="44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D1C8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4694C976" w14:textId="49BDDDA4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Team Member 3: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8B9B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4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AE0C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6D02DC0C" w14:textId="37243BB2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Team Member 4</w:t>
            </w:r>
          </w:p>
        </w:tc>
      </w:tr>
      <w:tr w:rsidR="00E60E5A" w:rsidRPr="00E60E5A" w14:paraId="62194139" w14:textId="77777777" w:rsidTr="00E60E5A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4422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By:</w:t>
            </w:r>
          </w:p>
        </w:tc>
        <w:tc>
          <w:tcPr>
            <w:tcW w:w="2715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C032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EAC0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7E25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By:</w:t>
            </w:r>
          </w:p>
        </w:tc>
        <w:tc>
          <w:tcPr>
            <w:tcW w:w="3060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4CB4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</w:tr>
      <w:tr w:rsidR="00E60E5A" w:rsidRPr="00E60E5A" w14:paraId="07DD4661" w14:textId="77777777" w:rsidTr="00E60E5A">
        <w:trPr>
          <w:trHeight w:val="282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0B82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i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2715" w:type="dxa"/>
            <w:tcBorders>
              <w:top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7855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val="en" w:eastAsia="en-US"/>
              </w:rPr>
            </w:pPr>
            <w:r w:rsidRPr="00BC10BB">
              <w:rPr>
                <w:rFonts w:eastAsia="Times New Roman" w:cstheme="minorHAnsi"/>
                <w:i/>
                <w:color w:val="002060"/>
                <w:sz w:val="20"/>
                <w:szCs w:val="20"/>
                <w:lang w:val="en" w:eastAsia="en-US"/>
              </w:rPr>
              <w:t>(Signature)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2355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2E2D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i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3060" w:type="dxa"/>
            <w:tcBorders>
              <w:top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33F6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val="en" w:eastAsia="en-US"/>
              </w:rPr>
            </w:pPr>
            <w:r w:rsidRPr="00BC10BB">
              <w:rPr>
                <w:rFonts w:eastAsia="Times New Roman" w:cstheme="minorHAnsi"/>
                <w:i/>
                <w:color w:val="002060"/>
                <w:sz w:val="20"/>
                <w:szCs w:val="20"/>
                <w:lang w:val="en" w:eastAsia="en-US"/>
              </w:rPr>
              <w:t>(Signature)</w:t>
            </w:r>
          </w:p>
        </w:tc>
      </w:tr>
      <w:tr w:rsidR="00E60E5A" w:rsidRPr="00E60E5A" w14:paraId="2857FC42" w14:textId="77777777" w:rsidTr="00E60E5A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9AD4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Name:</w:t>
            </w:r>
          </w:p>
        </w:tc>
        <w:tc>
          <w:tcPr>
            <w:tcW w:w="2715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9B92" w14:textId="42CB6729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>Muhammad Asad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600BC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1E30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Name:</w:t>
            </w:r>
          </w:p>
        </w:tc>
        <w:tc>
          <w:tcPr>
            <w:tcW w:w="3060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F4E0" w14:textId="2727D940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proofErr w:type="spellStart"/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>Zohaib</w:t>
            </w:r>
            <w:proofErr w:type="spellEnd"/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 xml:space="preserve"> Ahmed</w:t>
            </w:r>
          </w:p>
        </w:tc>
      </w:tr>
      <w:tr w:rsidR="00E60E5A" w:rsidRPr="00E60E5A" w14:paraId="2F20B76E" w14:textId="77777777" w:rsidTr="00E60E5A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435F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i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2715" w:type="dxa"/>
            <w:tcBorders>
              <w:top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73B7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val="en" w:eastAsia="en-US"/>
              </w:rPr>
            </w:pP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3C60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0352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i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3060" w:type="dxa"/>
            <w:tcBorders>
              <w:top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2F77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</w:tr>
      <w:tr w:rsidR="00E60E5A" w:rsidRPr="00E60E5A" w14:paraId="4BB3ED3D" w14:textId="77777777" w:rsidTr="00E60E5A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D094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proofErr w:type="spellStart"/>
            <w:r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Reg</w:t>
            </w:r>
            <w:proofErr w:type="spellEnd"/>
            <w:r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 xml:space="preserve"> No. </w:t>
            </w: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:</w:t>
            </w:r>
          </w:p>
        </w:tc>
        <w:tc>
          <w:tcPr>
            <w:tcW w:w="2715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7A89" w14:textId="0388A953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>04072312023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9928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8700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proofErr w:type="spellStart"/>
            <w:r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Reg</w:t>
            </w:r>
            <w:proofErr w:type="spellEnd"/>
            <w:r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 xml:space="preserve"> No. </w:t>
            </w: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:</w:t>
            </w:r>
          </w:p>
        </w:tc>
        <w:tc>
          <w:tcPr>
            <w:tcW w:w="3060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C957" w14:textId="3E98C835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>04072213001</w:t>
            </w:r>
          </w:p>
        </w:tc>
      </w:tr>
      <w:tr w:rsidR="00E60E5A" w:rsidRPr="00E60E5A" w14:paraId="67B86AF6" w14:textId="77777777" w:rsidTr="00E60E5A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26CF" w14:textId="77777777" w:rsidR="00E60E5A" w:rsidRPr="00E60E5A" w:rsidRDefault="00E60E5A" w:rsidP="00E60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515AB162" w14:textId="77777777" w:rsidR="00E60E5A" w:rsidRPr="00BC10BB" w:rsidRDefault="00E60E5A" w:rsidP="00E60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Date:</w:t>
            </w:r>
          </w:p>
        </w:tc>
        <w:tc>
          <w:tcPr>
            <w:tcW w:w="2715" w:type="dxa"/>
            <w:tcBorders>
              <w:top w:val="single" w:sz="4" w:space="0" w:color="237DB9" w:themeColor="accent1"/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E2CE" w14:textId="2A071D95" w:rsidR="00E60E5A" w:rsidRPr="00BC10BB" w:rsidRDefault="00E60E5A" w:rsidP="00E60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br/>
              <w:t>05-03-2025</w:t>
            </w:r>
          </w:p>
        </w:tc>
        <w:tc>
          <w:tcPr>
            <w:tcW w:w="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C962" w14:textId="77777777" w:rsidR="00E60E5A" w:rsidRPr="00BC10BB" w:rsidRDefault="00E60E5A" w:rsidP="00E60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988F" w14:textId="77777777" w:rsidR="00E60E5A" w:rsidRPr="00E60E5A" w:rsidRDefault="00E60E5A" w:rsidP="00E60E5A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1DAB656A" w14:textId="77777777" w:rsidR="00E60E5A" w:rsidRPr="00BC10BB" w:rsidRDefault="00E60E5A" w:rsidP="00E60E5A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Date:</w:t>
            </w:r>
          </w:p>
        </w:tc>
        <w:tc>
          <w:tcPr>
            <w:tcW w:w="3060" w:type="dxa"/>
            <w:tcBorders>
              <w:top w:val="single" w:sz="4" w:space="0" w:color="237DB9" w:themeColor="accent1"/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6794" w14:textId="6FEB334C" w:rsidR="00E60E5A" w:rsidRPr="00BC10BB" w:rsidRDefault="00E60E5A" w:rsidP="00E60E5A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br/>
              <w:t>05-03-2025</w:t>
            </w:r>
          </w:p>
        </w:tc>
      </w:tr>
    </w:tbl>
    <w:p w14:paraId="7D709C5B" w14:textId="7301B1F2" w:rsidR="001A56F6" w:rsidRPr="00E60E5A" w:rsidRDefault="001A56F6" w:rsidP="00325DA6">
      <w:pPr>
        <w:rPr>
          <w:color w:val="002060"/>
        </w:rPr>
      </w:pPr>
    </w:p>
    <w:tbl>
      <w:tblPr>
        <w:tblW w:w="9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87"/>
        <w:gridCol w:w="5853"/>
      </w:tblGrid>
      <w:tr w:rsidR="00E60E5A" w:rsidRPr="00E60E5A" w14:paraId="5ACF7E5B" w14:textId="77777777" w:rsidTr="00320C3E">
        <w:trPr>
          <w:trHeight w:val="420"/>
        </w:trPr>
        <w:tc>
          <w:tcPr>
            <w:tcW w:w="44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7AE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1B42554F" w14:textId="6CA224A0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Supervisor:</w:t>
            </w:r>
          </w:p>
        </w:tc>
      </w:tr>
      <w:tr w:rsidR="00E60E5A" w:rsidRPr="00E60E5A" w14:paraId="665CAF63" w14:textId="77777777" w:rsidTr="004D6790">
        <w:trPr>
          <w:trHeight w:val="2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4DE9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By:</w:t>
            </w:r>
          </w:p>
        </w:tc>
        <w:tc>
          <w:tcPr>
            <w:tcW w:w="2715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D037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</w:p>
        </w:tc>
      </w:tr>
      <w:tr w:rsidR="00E60E5A" w:rsidRPr="00E60E5A" w14:paraId="304A372F" w14:textId="77777777" w:rsidTr="004D6790">
        <w:trPr>
          <w:trHeight w:val="2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47E7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i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2715" w:type="dxa"/>
            <w:tcBorders>
              <w:top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21B6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val="en" w:eastAsia="en-US"/>
              </w:rPr>
            </w:pPr>
            <w:r w:rsidRPr="00BC10BB">
              <w:rPr>
                <w:rFonts w:eastAsia="Times New Roman" w:cstheme="minorHAnsi"/>
                <w:i/>
                <w:color w:val="002060"/>
                <w:sz w:val="20"/>
                <w:szCs w:val="20"/>
                <w:lang w:val="en" w:eastAsia="en-US"/>
              </w:rPr>
              <w:t>(Signature)</w:t>
            </w:r>
          </w:p>
        </w:tc>
      </w:tr>
      <w:tr w:rsidR="00E60E5A" w:rsidRPr="00E60E5A" w14:paraId="78CA453E" w14:textId="77777777" w:rsidTr="004D6790">
        <w:trPr>
          <w:trHeight w:val="2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C77D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Name:</w:t>
            </w:r>
          </w:p>
        </w:tc>
        <w:tc>
          <w:tcPr>
            <w:tcW w:w="2715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CFD8" w14:textId="7E52C7C8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 xml:space="preserve">Dr. </w:t>
            </w:r>
            <w:proofErr w:type="spellStart"/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>Onaiza</w:t>
            </w:r>
            <w:proofErr w:type="spellEnd"/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 xml:space="preserve"> </w:t>
            </w:r>
            <w:proofErr w:type="spellStart"/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>Maqbool</w:t>
            </w:r>
            <w:proofErr w:type="spellEnd"/>
          </w:p>
        </w:tc>
      </w:tr>
      <w:tr w:rsidR="00E60E5A" w:rsidRPr="00E60E5A" w14:paraId="70AAA4E1" w14:textId="77777777" w:rsidTr="004D6790">
        <w:trPr>
          <w:trHeight w:val="2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4913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i/>
                <w:color w:val="002060"/>
                <w:sz w:val="22"/>
                <w:szCs w:val="22"/>
                <w:lang w:val="en" w:eastAsia="en-US"/>
              </w:rPr>
            </w:pPr>
          </w:p>
        </w:tc>
        <w:tc>
          <w:tcPr>
            <w:tcW w:w="2715" w:type="dxa"/>
            <w:tcBorders>
              <w:top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0098" w14:textId="77777777" w:rsidR="00A408B6" w:rsidRPr="00BC10BB" w:rsidRDefault="00A408B6" w:rsidP="00320C3E">
            <w:pPr>
              <w:widowControl w:val="0"/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val="en" w:eastAsia="en-US"/>
              </w:rPr>
            </w:pPr>
          </w:p>
        </w:tc>
      </w:tr>
      <w:tr w:rsidR="00E60E5A" w:rsidRPr="00E60E5A" w14:paraId="31580FAB" w14:textId="77777777" w:rsidTr="004D6790">
        <w:trPr>
          <w:trHeight w:val="2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3E87" w14:textId="780B8430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Position</w:t>
            </w: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:</w:t>
            </w:r>
          </w:p>
        </w:tc>
        <w:tc>
          <w:tcPr>
            <w:tcW w:w="2715" w:type="dxa"/>
            <w:tcBorders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A55F" w14:textId="424CF6B0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t>Associate Professor</w:t>
            </w:r>
          </w:p>
        </w:tc>
      </w:tr>
      <w:tr w:rsidR="00E60E5A" w:rsidRPr="00E60E5A" w14:paraId="3C24E722" w14:textId="77777777" w:rsidTr="004D6790">
        <w:trPr>
          <w:trHeight w:val="2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EB04" w14:textId="77777777" w:rsidR="00A408B6" w:rsidRPr="00E60E5A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</w:p>
          <w:p w14:paraId="200DAE67" w14:textId="77777777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</w:pPr>
            <w:r w:rsidRPr="00BC10BB">
              <w:rPr>
                <w:rFonts w:eastAsia="Times New Roman" w:cstheme="minorHAnsi"/>
                <w:b/>
                <w:color w:val="002060"/>
                <w:sz w:val="22"/>
                <w:szCs w:val="22"/>
                <w:lang w:val="en" w:eastAsia="en-US"/>
              </w:rPr>
              <w:t>Date:</w:t>
            </w:r>
          </w:p>
        </w:tc>
        <w:tc>
          <w:tcPr>
            <w:tcW w:w="2715" w:type="dxa"/>
            <w:tcBorders>
              <w:top w:val="single" w:sz="4" w:space="0" w:color="237DB9" w:themeColor="accent1"/>
              <w:bottom w:val="single" w:sz="4" w:space="0" w:color="237DB9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76DD" w14:textId="366874A9" w:rsidR="00A408B6" w:rsidRPr="00BC10BB" w:rsidRDefault="00A408B6" w:rsidP="003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</w:pPr>
            <w:r w:rsidRPr="00E60E5A">
              <w:rPr>
                <w:rFonts w:eastAsia="Times New Roman" w:cstheme="minorHAnsi"/>
                <w:color w:val="002060"/>
                <w:sz w:val="22"/>
                <w:szCs w:val="22"/>
                <w:lang w:val="en" w:eastAsia="en-US"/>
              </w:rPr>
              <w:br/>
            </w:r>
          </w:p>
        </w:tc>
      </w:tr>
    </w:tbl>
    <w:p w14:paraId="0F53A6E3" w14:textId="49CD1F4B" w:rsidR="00D558ED" w:rsidRPr="00D558ED" w:rsidRDefault="00D558ED" w:rsidP="00D558ED">
      <w:pPr>
        <w:pStyle w:val="Heading1"/>
        <w:rPr>
          <w:color w:val="4570CF"/>
          <w:sz w:val="32"/>
          <w:szCs w:val="20"/>
        </w:rPr>
      </w:pPr>
      <w:bookmarkStart w:id="3" w:name="_Toc192077694"/>
      <w:bookmarkStart w:id="4" w:name="_Toc192101584"/>
      <w:r w:rsidRPr="00D558ED">
        <w:rPr>
          <w:color w:val="4570CF"/>
          <w:sz w:val="32"/>
          <w:szCs w:val="20"/>
        </w:rPr>
        <w:lastRenderedPageBreak/>
        <w:t>Change History</w:t>
      </w:r>
      <w:bookmarkEnd w:id="3"/>
      <w:bookmarkEnd w:id="4"/>
    </w:p>
    <w:p w14:paraId="6D59C3DA" w14:textId="4D2C53CB" w:rsidR="00D558ED" w:rsidRDefault="00D558ED" w:rsidP="00325DA6">
      <w:pPr>
        <w:rPr>
          <w:color w:val="0070C0"/>
        </w:rPr>
      </w:pPr>
    </w:p>
    <w:tbl>
      <w:tblPr>
        <w:tblStyle w:val="ProjectScopeTable"/>
        <w:tblpPr w:leftFromText="180" w:rightFromText="180" w:vertAnchor="page" w:horzAnchor="margin" w:tblpY="2658"/>
        <w:tblW w:w="9360" w:type="dxa"/>
        <w:tblLook w:val="04A0" w:firstRow="1" w:lastRow="0" w:firstColumn="1" w:lastColumn="0" w:noHBand="0" w:noVBand="1"/>
      </w:tblPr>
      <w:tblGrid>
        <w:gridCol w:w="2529"/>
        <w:gridCol w:w="2277"/>
        <w:gridCol w:w="2277"/>
        <w:gridCol w:w="2277"/>
      </w:tblGrid>
      <w:tr w:rsidR="004D6790" w:rsidRPr="003B314C" w14:paraId="721BAE33" w14:textId="77777777" w:rsidTr="004D6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</w:trPr>
        <w:tc>
          <w:tcPr>
            <w:tcW w:w="2529" w:type="dxa"/>
            <w:noWrap/>
            <w:hideMark/>
          </w:tcPr>
          <w:p w14:paraId="6A365EF1" w14:textId="77777777" w:rsidR="004D6790" w:rsidRPr="00D838BF" w:rsidRDefault="004D6790" w:rsidP="004D6790">
            <w:pPr>
              <w:pStyle w:val="Subtitle"/>
              <w:rPr>
                <w:sz w:val="22"/>
                <w:szCs w:val="16"/>
                <w:lang w:val="en-IN" w:eastAsia="en-IN"/>
              </w:rPr>
            </w:pPr>
            <w:r>
              <w:rPr>
                <w:sz w:val="22"/>
                <w:szCs w:val="16"/>
                <w:lang w:val="en-IN" w:eastAsia="en-IN"/>
              </w:rPr>
              <w:t>Version</w:t>
            </w:r>
          </w:p>
        </w:tc>
        <w:tc>
          <w:tcPr>
            <w:tcW w:w="2277" w:type="dxa"/>
            <w:hideMark/>
          </w:tcPr>
          <w:p w14:paraId="42E53D50" w14:textId="77777777" w:rsidR="004D6790" w:rsidRPr="00D838BF" w:rsidRDefault="004D6790" w:rsidP="004D6790">
            <w:pPr>
              <w:pStyle w:val="Subtitle"/>
              <w:rPr>
                <w:sz w:val="22"/>
                <w:szCs w:val="16"/>
                <w:lang w:val="en-IN" w:eastAsia="en-IN"/>
              </w:rPr>
            </w:pPr>
            <w:r>
              <w:rPr>
                <w:sz w:val="22"/>
                <w:szCs w:val="16"/>
                <w:lang w:val="en-IN" w:eastAsia="en-IN"/>
              </w:rPr>
              <w:t>Date</w:t>
            </w:r>
          </w:p>
        </w:tc>
        <w:tc>
          <w:tcPr>
            <w:tcW w:w="2277" w:type="dxa"/>
            <w:hideMark/>
          </w:tcPr>
          <w:p w14:paraId="6F6DEB5E" w14:textId="77777777" w:rsidR="004D6790" w:rsidRPr="00D838BF" w:rsidRDefault="004D6790" w:rsidP="004D6790">
            <w:pPr>
              <w:pStyle w:val="Subtitle"/>
              <w:rPr>
                <w:sz w:val="22"/>
                <w:szCs w:val="16"/>
                <w:lang w:val="en-IN" w:eastAsia="en-IN"/>
              </w:rPr>
            </w:pPr>
            <w:r>
              <w:rPr>
                <w:sz w:val="22"/>
                <w:szCs w:val="16"/>
                <w:lang w:val="en-IN" w:eastAsia="en-IN"/>
              </w:rPr>
              <w:t>Changed By</w:t>
            </w:r>
          </w:p>
        </w:tc>
        <w:tc>
          <w:tcPr>
            <w:tcW w:w="2277" w:type="dxa"/>
            <w:hideMark/>
          </w:tcPr>
          <w:p w14:paraId="66EB7606" w14:textId="77777777" w:rsidR="004D6790" w:rsidRPr="00D838BF" w:rsidRDefault="004D6790" w:rsidP="004D6790">
            <w:pPr>
              <w:pStyle w:val="Subtitle"/>
              <w:rPr>
                <w:sz w:val="22"/>
                <w:szCs w:val="16"/>
                <w:lang w:val="en-IN" w:eastAsia="en-IN"/>
              </w:rPr>
            </w:pPr>
            <w:r w:rsidRPr="00D838BF">
              <w:rPr>
                <w:sz w:val="22"/>
                <w:szCs w:val="16"/>
                <w:lang w:val="en-IN" w:eastAsia="en-IN"/>
              </w:rPr>
              <w:t>D</w:t>
            </w:r>
            <w:r>
              <w:rPr>
                <w:sz w:val="22"/>
                <w:szCs w:val="16"/>
                <w:lang w:val="en-IN" w:eastAsia="en-IN"/>
              </w:rPr>
              <w:t>escription</w:t>
            </w:r>
          </w:p>
        </w:tc>
      </w:tr>
      <w:tr w:rsidR="004D6790" w:rsidRPr="003B314C" w14:paraId="123FFFD5" w14:textId="77777777" w:rsidTr="004D6790">
        <w:trPr>
          <w:trHeight w:val="92"/>
        </w:trPr>
        <w:tc>
          <w:tcPr>
            <w:tcW w:w="2529" w:type="dxa"/>
            <w:noWrap/>
          </w:tcPr>
          <w:p w14:paraId="2AF6DB8E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1.0</w:t>
            </w:r>
          </w:p>
        </w:tc>
        <w:tc>
          <w:tcPr>
            <w:tcW w:w="2277" w:type="dxa"/>
          </w:tcPr>
          <w:p w14:paraId="5B51A855" w14:textId="77777777" w:rsidR="004D6790" w:rsidRPr="00320C3E" w:rsidRDefault="004D6790" w:rsidP="004D6790">
            <w:pPr>
              <w:spacing w:after="0"/>
              <w:rPr>
                <w:rFonts w:ascii="Calibri Light" w:eastAsia="Times New Roman" w:hAnsi="Calibri Light" w:cs="Calibri Light"/>
                <w:color w:val="374151"/>
                <w:sz w:val="20"/>
                <w:szCs w:val="19"/>
                <w:lang w:val="en-IN" w:eastAsia="en-IN"/>
              </w:rPr>
            </w:pPr>
            <w:r w:rsidRPr="00320C3E">
              <w:rPr>
                <w:rFonts w:ascii="Calibri Light" w:eastAsia="Times New Roman" w:hAnsi="Calibri Light" w:cs="Calibri Light"/>
                <w:color w:val="374151"/>
                <w:sz w:val="20"/>
                <w:szCs w:val="19"/>
                <w:lang w:val="en-IN" w:eastAsia="en-IN"/>
              </w:rPr>
              <w:t>05 March 2025</w:t>
            </w:r>
          </w:p>
        </w:tc>
        <w:tc>
          <w:tcPr>
            <w:tcW w:w="2277" w:type="dxa"/>
            <w:noWrap/>
          </w:tcPr>
          <w:p w14:paraId="66B3A53C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  <w:t>Hurr Mehdi</w:t>
            </w:r>
          </w:p>
        </w:tc>
        <w:tc>
          <w:tcPr>
            <w:tcW w:w="2277" w:type="dxa"/>
            <w:noWrap/>
          </w:tcPr>
          <w:p w14:paraId="14D6DF44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  <w:t>Project Plan</w:t>
            </w:r>
          </w:p>
        </w:tc>
      </w:tr>
      <w:tr w:rsidR="004D6790" w:rsidRPr="003B314C" w14:paraId="0AFD9EAF" w14:textId="77777777" w:rsidTr="004D6790">
        <w:trPr>
          <w:trHeight w:val="92"/>
        </w:trPr>
        <w:tc>
          <w:tcPr>
            <w:tcW w:w="2529" w:type="dxa"/>
            <w:noWrap/>
          </w:tcPr>
          <w:p w14:paraId="3C4656D6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</w:p>
        </w:tc>
        <w:tc>
          <w:tcPr>
            <w:tcW w:w="2277" w:type="dxa"/>
          </w:tcPr>
          <w:p w14:paraId="717E1C04" w14:textId="77777777" w:rsidR="004D6790" w:rsidRPr="003B314C" w:rsidRDefault="004D6790" w:rsidP="004D6790">
            <w:pPr>
              <w:spacing w:after="0"/>
              <w:rPr>
                <w:rFonts w:ascii="Calibri Light" w:eastAsia="Times New Roman" w:hAnsi="Calibri Light" w:cs="Calibri Light"/>
                <w:color w:val="374151"/>
                <w:sz w:val="19"/>
                <w:szCs w:val="19"/>
                <w:lang w:val="en-IN" w:eastAsia="en-IN"/>
              </w:rPr>
            </w:pPr>
          </w:p>
        </w:tc>
        <w:tc>
          <w:tcPr>
            <w:tcW w:w="2277" w:type="dxa"/>
            <w:noWrap/>
          </w:tcPr>
          <w:p w14:paraId="0E05C236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</w:p>
        </w:tc>
        <w:tc>
          <w:tcPr>
            <w:tcW w:w="2277" w:type="dxa"/>
            <w:noWrap/>
          </w:tcPr>
          <w:p w14:paraId="0DF855BB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</w:p>
        </w:tc>
      </w:tr>
      <w:tr w:rsidR="004D6790" w:rsidRPr="003B314C" w14:paraId="02ABF562" w14:textId="77777777" w:rsidTr="004D6790">
        <w:trPr>
          <w:trHeight w:val="92"/>
        </w:trPr>
        <w:tc>
          <w:tcPr>
            <w:tcW w:w="2529" w:type="dxa"/>
            <w:noWrap/>
          </w:tcPr>
          <w:p w14:paraId="3EBD5872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</w:p>
        </w:tc>
        <w:tc>
          <w:tcPr>
            <w:tcW w:w="2277" w:type="dxa"/>
          </w:tcPr>
          <w:p w14:paraId="00F6E216" w14:textId="77777777" w:rsidR="004D6790" w:rsidRPr="003B314C" w:rsidRDefault="004D6790" w:rsidP="004D6790">
            <w:pPr>
              <w:spacing w:after="0"/>
              <w:rPr>
                <w:rFonts w:ascii="Calibri Light" w:eastAsia="Times New Roman" w:hAnsi="Calibri Light" w:cs="Calibri Light"/>
                <w:color w:val="374151"/>
                <w:sz w:val="19"/>
                <w:szCs w:val="19"/>
                <w:lang w:val="en-IN" w:eastAsia="en-IN"/>
              </w:rPr>
            </w:pPr>
          </w:p>
        </w:tc>
        <w:tc>
          <w:tcPr>
            <w:tcW w:w="2277" w:type="dxa"/>
            <w:noWrap/>
          </w:tcPr>
          <w:p w14:paraId="1A4C2336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</w:p>
        </w:tc>
        <w:tc>
          <w:tcPr>
            <w:tcW w:w="2277" w:type="dxa"/>
            <w:noWrap/>
          </w:tcPr>
          <w:p w14:paraId="75EF9174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</w:p>
        </w:tc>
      </w:tr>
      <w:tr w:rsidR="004D6790" w:rsidRPr="003B314C" w14:paraId="41B379E1" w14:textId="77777777" w:rsidTr="004D6790">
        <w:trPr>
          <w:trHeight w:val="92"/>
        </w:trPr>
        <w:tc>
          <w:tcPr>
            <w:tcW w:w="2529" w:type="dxa"/>
            <w:noWrap/>
          </w:tcPr>
          <w:p w14:paraId="19F17191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</w:p>
        </w:tc>
        <w:tc>
          <w:tcPr>
            <w:tcW w:w="2277" w:type="dxa"/>
          </w:tcPr>
          <w:p w14:paraId="5E9E8DA9" w14:textId="77777777" w:rsidR="004D6790" w:rsidRPr="003B314C" w:rsidRDefault="004D6790" w:rsidP="004D6790">
            <w:pPr>
              <w:spacing w:after="0"/>
              <w:rPr>
                <w:rFonts w:ascii="Calibri Light" w:eastAsia="Times New Roman" w:hAnsi="Calibri Light" w:cs="Calibri Light"/>
                <w:color w:val="374151"/>
                <w:sz w:val="19"/>
                <w:szCs w:val="19"/>
                <w:lang w:val="en-IN" w:eastAsia="en-IN"/>
              </w:rPr>
            </w:pPr>
          </w:p>
        </w:tc>
        <w:tc>
          <w:tcPr>
            <w:tcW w:w="2277" w:type="dxa"/>
            <w:noWrap/>
          </w:tcPr>
          <w:p w14:paraId="03AD6FE7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</w:p>
        </w:tc>
        <w:tc>
          <w:tcPr>
            <w:tcW w:w="2277" w:type="dxa"/>
            <w:noWrap/>
          </w:tcPr>
          <w:p w14:paraId="2FAAACC9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</w:p>
        </w:tc>
      </w:tr>
      <w:tr w:rsidR="004D6790" w:rsidRPr="003B314C" w14:paraId="369C3769" w14:textId="77777777" w:rsidTr="004D6790">
        <w:trPr>
          <w:trHeight w:val="92"/>
        </w:trPr>
        <w:tc>
          <w:tcPr>
            <w:tcW w:w="2529" w:type="dxa"/>
            <w:noWrap/>
          </w:tcPr>
          <w:p w14:paraId="1D5784EE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</w:p>
        </w:tc>
        <w:tc>
          <w:tcPr>
            <w:tcW w:w="2277" w:type="dxa"/>
          </w:tcPr>
          <w:p w14:paraId="41937048" w14:textId="77777777" w:rsidR="004D6790" w:rsidRPr="003B314C" w:rsidRDefault="004D6790" w:rsidP="004D6790">
            <w:pPr>
              <w:spacing w:after="0"/>
              <w:rPr>
                <w:rFonts w:ascii="Calibri Light" w:eastAsia="Times New Roman" w:hAnsi="Calibri Light" w:cs="Calibri Light"/>
                <w:color w:val="374151"/>
                <w:sz w:val="19"/>
                <w:szCs w:val="19"/>
                <w:lang w:val="en-IN" w:eastAsia="en-IN"/>
              </w:rPr>
            </w:pPr>
          </w:p>
        </w:tc>
        <w:tc>
          <w:tcPr>
            <w:tcW w:w="2277" w:type="dxa"/>
            <w:noWrap/>
          </w:tcPr>
          <w:p w14:paraId="5047617B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</w:p>
        </w:tc>
        <w:tc>
          <w:tcPr>
            <w:tcW w:w="2277" w:type="dxa"/>
            <w:noWrap/>
          </w:tcPr>
          <w:p w14:paraId="5D739807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</w:p>
        </w:tc>
      </w:tr>
      <w:tr w:rsidR="004D6790" w:rsidRPr="003B314C" w14:paraId="1041183A" w14:textId="77777777" w:rsidTr="004D6790">
        <w:trPr>
          <w:trHeight w:val="92"/>
        </w:trPr>
        <w:tc>
          <w:tcPr>
            <w:tcW w:w="2529" w:type="dxa"/>
            <w:noWrap/>
          </w:tcPr>
          <w:p w14:paraId="22067C15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</w:p>
        </w:tc>
        <w:tc>
          <w:tcPr>
            <w:tcW w:w="2277" w:type="dxa"/>
          </w:tcPr>
          <w:p w14:paraId="6DD2E94C" w14:textId="77777777" w:rsidR="004D6790" w:rsidRPr="003B314C" w:rsidRDefault="004D6790" w:rsidP="004D6790">
            <w:pPr>
              <w:spacing w:after="0"/>
              <w:rPr>
                <w:rFonts w:ascii="Calibri Light" w:eastAsia="Times New Roman" w:hAnsi="Calibri Light" w:cs="Calibri Light"/>
                <w:color w:val="374151"/>
                <w:sz w:val="19"/>
                <w:szCs w:val="19"/>
                <w:lang w:val="en-IN" w:eastAsia="en-IN"/>
              </w:rPr>
            </w:pPr>
          </w:p>
        </w:tc>
        <w:tc>
          <w:tcPr>
            <w:tcW w:w="2277" w:type="dxa"/>
            <w:noWrap/>
          </w:tcPr>
          <w:p w14:paraId="4F4D073D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</w:p>
        </w:tc>
        <w:tc>
          <w:tcPr>
            <w:tcW w:w="2277" w:type="dxa"/>
            <w:noWrap/>
          </w:tcPr>
          <w:p w14:paraId="591B8819" w14:textId="77777777" w:rsidR="004D6790" w:rsidRPr="003B314C" w:rsidRDefault="004D6790" w:rsidP="004D6790">
            <w:pPr>
              <w:spacing w:after="0"/>
              <w:rPr>
                <w:rFonts w:ascii="Calibri" w:eastAsia="Times New Roman" w:hAnsi="Calibri" w:cs="Calibri"/>
                <w:color w:val="262626"/>
                <w:sz w:val="22"/>
                <w:szCs w:val="22"/>
                <w:lang w:val="en-IN" w:eastAsia="en-IN"/>
              </w:rPr>
            </w:pPr>
          </w:p>
        </w:tc>
      </w:tr>
    </w:tbl>
    <w:p w14:paraId="68AD3DB1" w14:textId="633C2EC9" w:rsidR="00D558ED" w:rsidRDefault="00D558ED" w:rsidP="00325DA6">
      <w:pPr>
        <w:rPr>
          <w:color w:val="0070C0"/>
        </w:rPr>
      </w:pPr>
    </w:p>
    <w:p w14:paraId="401C5B73" w14:textId="77777777" w:rsidR="00D558ED" w:rsidRPr="00E60E5A" w:rsidRDefault="00D558ED" w:rsidP="00325DA6">
      <w:pPr>
        <w:rPr>
          <w:color w:val="0070C0"/>
        </w:rPr>
      </w:pPr>
    </w:p>
    <w:p w14:paraId="011882A6" w14:textId="4D9BE4FA" w:rsidR="001A56F6" w:rsidRDefault="001A56F6" w:rsidP="00325DA6"/>
    <w:p w14:paraId="175F760C" w14:textId="2C718130" w:rsidR="00E60E5A" w:rsidRPr="00D558ED" w:rsidRDefault="00D558ED" w:rsidP="00D558ED">
      <w:pPr>
        <w:pStyle w:val="Heading2"/>
        <w:numPr>
          <w:ilvl w:val="0"/>
          <w:numId w:val="0"/>
        </w:numPr>
        <w:rPr>
          <w:color w:val="4570CF"/>
          <w:sz w:val="28"/>
          <w:u w:val="single"/>
        </w:rPr>
      </w:pPr>
      <w:bookmarkStart w:id="5" w:name="_Toc192077695"/>
      <w:bookmarkStart w:id="6" w:name="_Toc192101585"/>
      <w:r w:rsidRPr="00D558ED">
        <w:rPr>
          <w:color w:val="4570CF"/>
          <w:sz w:val="28"/>
          <w:u w:val="single"/>
        </w:rPr>
        <w:t>Remarks:</w:t>
      </w:r>
      <w:bookmarkEnd w:id="5"/>
      <w:bookmarkEnd w:id="6"/>
    </w:p>
    <w:p w14:paraId="18ABBCA6" w14:textId="6959E682" w:rsidR="001A56F6" w:rsidRDefault="001A56F6" w:rsidP="00325DA6"/>
    <w:p w14:paraId="38ECF2F3" w14:textId="32685DFF" w:rsidR="001A56F6" w:rsidRDefault="001A56F6" w:rsidP="00325DA6"/>
    <w:p w14:paraId="68EAC0BF" w14:textId="13D96813" w:rsidR="001A56F6" w:rsidRDefault="001A56F6" w:rsidP="00325DA6"/>
    <w:p w14:paraId="167A5189" w14:textId="731BC1DD" w:rsidR="001A56F6" w:rsidRDefault="001A56F6" w:rsidP="00325DA6"/>
    <w:p w14:paraId="0AE920BE" w14:textId="6A5D086F" w:rsidR="001A56F6" w:rsidRDefault="001A56F6" w:rsidP="00325DA6"/>
    <w:p w14:paraId="0E19746D" w14:textId="453AFC6C" w:rsidR="001A56F6" w:rsidRDefault="001A56F6" w:rsidP="00325DA6"/>
    <w:p w14:paraId="02F29591" w14:textId="4A56E859" w:rsidR="001A56F6" w:rsidRDefault="001A56F6" w:rsidP="00325DA6"/>
    <w:p w14:paraId="031C704F" w14:textId="6595263F" w:rsidR="001A56F6" w:rsidRDefault="001A56F6" w:rsidP="00325DA6"/>
    <w:p w14:paraId="3A61CA08" w14:textId="0798BD6A" w:rsidR="002B416E" w:rsidRDefault="002B416E" w:rsidP="00325DA6"/>
    <w:p w14:paraId="2091B683" w14:textId="177C9522" w:rsidR="001A56F6" w:rsidRDefault="001A56F6" w:rsidP="00325DA6"/>
    <w:tbl>
      <w:tblPr>
        <w:tblStyle w:val="TableGrid"/>
        <w:tblW w:w="97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ED6" w:themeFill="accent4" w:themeFillTint="33"/>
        <w:tblLook w:val="04A0" w:firstRow="1" w:lastRow="0" w:firstColumn="1" w:lastColumn="0" w:noHBand="0" w:noVBand="1"/>
      </w:tblPr>
      <w:tblGrid>
        <w:gridCol w:w="2652"/>
        <w:gridCol w:w="5150"/>
        <w:gridCol w:w="1952"/>
      </w:tblGrid>
      <w:tr w:rsidR="00453457" w14:paraId="31DFA3BD" w14:textId="77777777" w:rsidTr="00453457">
        <w:trPr>
          <w:trHeight w:val="662"/>
        </w:trPr>
        <w:tc>
          <w:tcPr>
            <w:tcW w:w="2652" w:type="dxa"/>
            <w:shd w:val="clear" w:color="auto" w:fill="CEE5F5" w:themeFill="accent1" w:themeFillTint="33"/>
            <w:vAlign w:val="center"/>
          </w:tcPr>
          <w:p w14:paraId="5E94EA9B" w14:textId="77777777" w:rsidR="00453457" w:rsidRPr="004E0E4E" w:rsidRDefault="00AD2ED6" w:rsidP="002B416E">
            <w:pPr>
              <w:rPr>
                <w:rStyle w:val="Emphasis"/>
              </w:rPr>
            </w:pPr>
            <w:sdt>
              <w:sdtPr>
                <w:rPr>
                  <w:b/>
                  <w:iCs/>
                  <w:color w:val="auto"/>
                </w:rPr>
                <w:alias w:val="Approved By:"/>
                <w:tag w:val="Approved By:"/>
                <w:id w:val="1593039240"/>
                <w:placeholder>
                  <w:docPart w:val="83DE57934E6B4CD798CCB2F865ED55EB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iCs w:val="0"/>
                  <w:color w:val="262626" w:themeColor="text1"/>
                </w:rPr>
              </w:sdtEndPr>
              <w:sdtContent>
                <w:r w:rsidR="00453457" w:rsidRPr="004E0E4E">
                  <w:rPr>
                    <w:rStyle w:val="Emphasis"/>
                  </w:rPr>
                  <w:t>Approved By</w:t>
                </w:r>
              </w:sdtContent>
            </w:sdt>
          </w:p>
        </w:tc>
        <w:tc>
          <w:tcPr>
            <w:tcW w:w="5150" w:type="dxa"/>
            <w:shd w:val="clear" w:color="auto" w:fill="CEE5F5" w:themeFill="accent1" w:themeFillTint="33"/>
            <w:vAlign w:val="center"/>
          </w:tcPr>
          <w:p w14:paraId="11F9164D" w14:textId="4C7CC8A0" w:rsidR="00453457" w:rsidRDefault="00453457" w:rsidP="002B416E">
            <w:r>
              <w:t xml:space="preserve"> </w:t>
            </w:r>
          </w:p>
        </w:tc>
        <w:tc>
          <w:tcPr>
            <w:tcW w:w="1952" w:type="dxa"/>
            <w:shd w:val="clear" w:color="auto" w:fill="CEE5F5" w:themeFill="accent1" w:themeFillTint="33"/>
            <w:vAlign w:val="center"/>
          </w:tcPr>
          <w:p w14:paraId="1BD94138" w14:textId="77777777" w:rsidR="00453457" w:rsidRDefault="00AD2ED6" w:rsidP="002B416E">
            <w:sdt>
              <w:sdtPr>
                <w:alias w:val="Date:"/>
                <w:tag w:val="Date:"/>
                <w:id w:val="-1404914468"/>
                <w:placeholder>
                  <w:docPart w:val="DEC7937FB04249B7871566560DF2BBF0"/>
                </w:placeholder>
                <w:temporary/>
                <w:showingPlcHdr/>
                <w15:appearance w15:val="hidden"/>
              </w:sdtPr>
              <w:sdtEndPr/>
              <w:sdtContent>
                <w:r w:rsidR="00453457" w:rsidRPr="00206A9A">
                  <w:t>Date</w:t>
                </w:r>
              </w:sdtContent>
            </w:sdt>
            <w:r w:rsidR="00453457">
              <w:t xml:space="preserve"> </w:t>
            </w:r>
          </w:p>
        </w:tc>
      </w:tr>
    </w:tbl>
    <w:p w14:paraId="2171E4F6" w14:textId="46DB9673" w:rsidR="001A56F6" w:rsidRDefault="001A56F6" w:rsidP="00325DA6"/>
    <w:p w14:paraId="71279E07" w14:textId="54F2F9BE" w:rsidR="001A56F6" w:rsidRDefault="001A56F6" w:rsidP="00325DA6"/>
    <w:p w14:paraId="0863BEE0" w14:textId="7FA632A8" w:rsidR="001A56F6" w:rsidRDefault="001A56F6" w:rsidP="00325DA6"/>
    <w:p w14:paraId="25F250B7" w14:textId="5E6D1521" w:rsidR="001A56F6" w:rsidRDefault="001A56F6" w:rsidP="00325DA6"/>
    <w:p w14:paraId="19D0833C" w14:textId="4614A3CD" w:rsidR="00D558ED" w:rsidRDefault="00D558ED" w:rsidP="00325DA6"/>
    <w:p w14:paraId="3C1651A6" w14:textId="711336CD" w:rsidR="00D558ED" w:rsidRDefault="00D558ED" w:rsidP="00D558ED">
      <w:pPr>
        <w:pStyle w:val="Heading1"/>
        <w:rPr>
          <w:color w:val="4570CF"/>
          <w:sz w:val="32"/>
          <w:szCs w:val="20"/>
        </w:rPr>
      </w:pPr>
      <w:bookmarkStart w:id="7" w:name="_Toc192077696"/>
      <w:bookmarkStart w:id="8" w:name="_Toc192101586"/>
      <w:r w:rsidRPr="00D558ED">
        <w:rPr>
          <w:color w:val="4570CF"/>
          <w:sz w:val="32"/>
          <w:szCs w:val="20"/>
        </w:rPr>
        <w:lastRenderedPageBreak/>
        <w:t>Preface:</w:t>
      </w:r>
      <w:bookmarkEnd w:id="7"/>
      <w:bookmarkEnd w:id="8"/>
    </w:p>
    <w:p w14:paraId="0BD7249C" w14:textId="17C9F894" w:rsidR="00D558ED" w:rsidRPr="007C321B" w:rsidRDefault="00D558ED" w:rsidP="00325DA6">
      <w:pPr>
        <w:rPr>
          <w:i/>
          <w:color w:val="717171"/>
          <w:sz w:val="14"/>
        </w:rPr>
      </w:pPr>
      <w:r w:rsidRPr="007C321B">
        <w:rPr>
          <w:i/>
          <w:color w:val="717171"/>
        </w:rPr>
        <w:t xml:space="preserve">This document outlines the project management plan for developing the Student Course Registration System for the CS Office. The system automates course registration, enforces </w:t>
      </w:r>
      <w:r w:rsidR="006771EF" w:rsidRPr="007C321B">
        <w:rPr>
          <w:i/>
          <w:color w:val="717171"/>
        </w:rPr>
        <w:t xml:space="preserve">course </w:t>
      </w:r>
      <w:r w:rsidRPr="007C321B">
        <w:rPr>
          <w:i/>
          <w:color w:val="717171"/>
        </w:rPr>
        <w:t>prerequisites, and enables coordinators to track student progress. The plan adheres to ISO/IEC/IEEE 16326 guidelines.</w:t>
      </w:r>
      <w:r w:rsidR="004D6790" w:rsidRPr="007C321B">
        <w:rPr>
          <w:i/>
          <w:color w:val="717171"/>
          <w:sz w:val="14"/>
        </w:rPr>
        <w:t xml:space="preserve">  </w:t>
      </w:r>
    </w:p>
    <w:sdt>
      <w:sdtPr>
        <w:rPr>
          <w:rFonts w:asciiTheme="minorHAnsi" w:eastAsiaTheme="minorHAnsi" w:hAnsiTheme="minorHAnsi" w:cstheme="minorBidi"/>
          <w:color w:val="262626" w:themeColor="text1"/>
          <w:sz w:val="18"/>
          <w:szCs w:val="18"/>
          <w:lang w:eastAsia="ja-JP"/>
        </w:rPr>
        <w:id w:val="-21337016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064204" w14:textId="550ADDE6" w:rsidR="002B416E" w:rsidRPr="004D6790" w:rsidRDefault="00320C3E" w:rsidP="004D6790">
          <w:pPr>
            <w:pStyle w:val="TOCHeading"/>
            <w:rPr>
              <w:color w:val="4570CF"/>
              <w:sz w:val="22"/>
            </w:rPr>
          </w:pPr>
          <w:r w:rsidRPr="00D558ED">
            <w:rPr>
              <w:color w:val="4570CF"/>
            </w:rPr>
            <w:t>Table of Contents</w:t>
          </w:r>
          <w:r w:rsidR="004D6790">
            <w:rPr>
              <w:color w:val="4570CF"/>
            </w:rPr>
            <w:t>:</w:t>
          </w:r>
        </w:p>
        <w:p w14:paraId="19C53529" w14:textId="3CC3B423" w:rsidR="007C321B" w:rsidRDefault="00320C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01587" w:history="1">
            <w:r w:rsidR="007C321B" w:rsidRPr="007C321B">
              <w:rPr>
                <w:rStyle w:val="Hyperlink"/>
                <w:b/>
                <w:noProof/>
              </w:rPr>
              <w:t>PROJECT PLAN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_Toc192101587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5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3D952895" w14:textId="1F836148" w:rsidR="007C321B" w:rsidRPr="007C321B" w:rsidRDefault="00AD2ED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  <w:color w:val="auto"/>
              <w:sz w:val="22"/>
              <w:szCs w:val="22"/>
              <w:lang w:eastAsia="en-US"/>
            </w:rPr>
          </w:pPr>
          <w:hyperlink w:anchor="_Toc192101588" w:history="1">
            <w:r w:rsidR="007C321B" w:rsidRPr="007C321B">
              <w:rPr>
                <w:rStyle w:val="Hyperlink"/>
                <w:b/>
                <w:noProof/>
              </w:rPr>
              <w:t>1.</w:t>
            </w:r>
            <w:r w:rsidR="007C321B" w:rsidRPr="007C321B">
              <w:rPr>
                <w:rFonts w:eastAsiaTheme="minorEastAsia"/>
                <w:b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7C321B">
              <w:rPr>
                <w:rStyle w:val="Hyperlink"/>
                <w:b/>
                <w:noProof/>
              </w:rPr>
              <w:t>PROJECT OVERVIEW</w:t>
            </w:r>
            <w:r w:rsidR="00453457">
              <w:rPr>
                <w:rStyle w:val="Hyperlink"/>
                <w:b/>
                <w:noProof/>
              </w:rPr>
              <w:t xml:space="preserve">  </w:t>
            </w:r>
            <w:r w:rsidR="00453457" w:rsidRPr="00453457">
              <w:rPr>
                <w:rStyle w:val="Hyperlink"/>
                <w:b/>
                <w:noProof/>
                <w:color w:val="4570CF"/>
              </w:rPr>
              <w:t>(Hurr Mehdi)</w:t>
            </w:r>
            <w:r w:rsidR="007C321B" w:rsidRPr="007C321B">
              <w:rPr>
                <w:b/>
                <w:noProof/>
                <w:webHidden/>
              </w:rPr>
              <w:tab/>
            </w:r>
            <w:r w:rsidR="007C321B" w:rsidRPr="007C321B">
              <w:rPr>
                <w:b/>
                <w:noProof/>
                <w:webHidden/>
              </w:rPr>
              <w:fldChar w:fldCharType="begin"/>
            </w:r>
            <w:r w:rsidR="007C321B" w:rsidRPr="007C321B">
              <w:rPr>
                <w:b/>
                <w:noProof/>
                <w:webHidden/>
              </w:rPr>
              <w:instrText xml:space="preserve"> PAGEREF _Toc192101588 \h </w:instrText>
            </w:r>
            <w:r w:rsidR="007C321B" w:rsidRPr="007C321B">
              <w:rPr>
                <w:b/>
                <w:noProof/>
                <w:webHidden/>
              </w:rPr>
            </w:r>
            <w:r w:rsidR="007C321B" w:rsidRPr="007C321B">
              <w:rPr>
                <w:b/>
                <w:noProof/>
                <w:webHidden/>
              </w:rPr>
              <w:fldChar w:fldCharType="separate"/>
            </w:r>
            <w:r w:rsidR="001C3D4C">
              <w:rPr>
                <w:b/>
                <w:noProof/>
                <w:webHidden/>
              </w:rPr>
              <w:t>5</w:t>
            </w:r>
            <w:r w:rsidR="007C321B" w:rsidRPr="007C321B">
              <w:rPr>
                <w:b/>
                <w:noProof/>
                <w:webHidden/>
              </w:rPr>
              <w:fldChar w:fldCharType="end"/>
            </w:r>
          </w:hyperlink>
        </w:p>
        <w:p w14:paraId="1E42A8EF" w14:textId="0A9B0F0E" w:rsidR="007C321B" w:rsidRDefault="00AD2ED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589" w:history="1">
            <w:r w:rsidR="007C321B" w:rsidRPr="00CB3954">
              <w:rPr>
                <w:rStyle w:val="Hyperlink"/>
                <w:noProof/>
              </w:rPr>
              <w:t>1.1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Project Summary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_Toc192101589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5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7E579344" w14:textId="1F2979AB" w:rsidR="007C321B" w:rsidRDefault="00AD2ED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590" w:history="1">
            <w:r w:rsidR="007C321B" w:rsidRPr="00CB3954">
              <w:rPr>
                <w:rStyle w:val="Hyperlink"/>
                <w:noProof/>
              </w:rPr>
              <w:t>1.2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Purpose, Scope, and Objectives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_Toc192101590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5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00B98B9F" w14:textId="0A266F21" w:rsidR="007C321B" w:rsidRDefault="00AD2ED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591" w:history="1">
            <w:r w:rsidR="007C321B" w:rsidRPr="00CB3954">
              <w:rPr>
                <w:rStyle w:val="Hyperlink"/>
                <w:noProof/>
              </w:rPr>
              <w:t>1.3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Assumptions and Constraints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_Toc192101591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6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692E063C" w14:textId="3A422697" w:rsidR="007C321B" w:rsidRDefault="00AD2ED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592" w:history="1">
            <w:r w:rsidR="007C321B" w:rsidRPr="00CB3954">
              <w:rPr>
                <w:rStyle w:val="Hyperlink"/>
                <w:noProof/>
              </w:rPr>
              <w:t>1.4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Project Deliverables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_Toc192101592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6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25B223D6" w14:textId="27F9B3CA" w:rsidR="007C321B" w:rsidRDefault="00AD2ED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593" w:history="1">
            <w:r w:rsidR="007C321B" w:rsidRPr="00CB3954">
              <w:rPr>
                <w:rStyle w:val="Hyperlink"/>
                <w:noProof/>
              </w:rPr>
              <w:t>1.5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Schedule Summary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_Toc192101593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7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3E15873C" w14:textId="24BA21FE" w:rsidR="007C321B" w:rsidRPr="007C321B" w:rsidRDefault="00AD2ED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  <w:color w:val="auto"/>
              <w:sz w:val="22"/>
              <w:szCs w:val="22"/>
              <w:lang w:eastAsia="en-US"/>
            </w:rPr>
          </w:pPr>
          <w:hyperlink w:anchor="_Toc192101594" w:history="1">
            <w:r w:rsidR="007C321B" w:rsidRPr="007C321B">
              <w:rPr>
                <w:rStyle w:val="Hyperlink"/>
                <w:b/>
                <w:noProof/>
              </w:rPr>
              <w:t>2.</w:t>
            </w:r>
            <w:r w:rsidR="007C321B" w:rsidRPr="007C321B">
              <w:rPr>
                <w:rFonts w:eastAsiaTheme="minorEastAsia"/>
                <w:b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7C321B">
              <w:rPr>
                <w:rStyle w:val="Hyperlink"/>
                <w:b/>
                <w:noProof/>
              </w:rPr>
              <w:t>REREFERNCES</w:t>
            </w:r>
            <w:r w:rsidR="00453457">
              <w:rPr>
                <w:rStyle w:val="Hyperlink"/>
                <w:b/>
                <w:noProof/>
              </w:rPr>
              <w:t xml:space="preserve">  </w:t>
            </w:r>
            <w:r w:rsidR="00453457" w:rsidRPr="00453457">
              <w:rPr>
                <w:rStyle w:val="Hyperlink"/>
                <w:b/>
                <w:noProof/>
                <w:color w:val="4570CF"/>
              </w:rPr>
              <w:t>(Hurr Mehdi)</w:t>
            </w:r>
            <w:r w:rsidR="007C321B" w:rsidRPr="007C321B">
              <w:rPr>
                <w:b/>
                <w:noProof/>
                <w:webHidden/>
              </w:rPr>
              <w:tab/>
            </w:r>
            <w:r w:rsidR="007C321B" w:rsidRPr="007C321B">
              <w:rPr>
                <w:b/>
                <w:noProof/>
                <w:webHidden/>
              </w:rPr>
              <w:fldChar w:fldCharType="begin"/>
            </w:r>
            <w:r w:rsidR="007C321B" w:rsidRPr="007C321B">
              <w:rPr>
                <w:b/>
                <w:noProof/>
                <w:webHidden/>
              </w:rPr>
              <w:instrText xml:space="preserve"> PAGEREF _Toc192101594 \h </w:instrText>
            </w:r>
            <w:r w:rsidR="007C321B" w:rsidRPr="007C321B">
              <w:rPr>
                <w:b/>
                <w:noProof/>
                <w:webHidden/>
              </w:rPr>
            </w:r>
            <w:r w:rsidR="007C321B" w:rsidRPr="007C321B">
              <w:rPr>
                <w:b/>
                <w:noProof/>
                <w:webHidden/>
              </w:rPr>
              <w:fldChar w:fldCharType="separate"/>
            </w:r>
            <w:r w:rsidR="001C3D4C">
              <w:rPr>
                <w:b/>
                <w:noProof/>
                <w:webHidden/>
              </w:rPr>
              <w:t>7</w:t>
            </w:r>
            <w:r w:rsidR="007C321B" w:rsidRPr="007C321B">
              <w:rPr>
                <w:b/>
                <w:noProof/>
                <w:webHidden/>
              </w:rPr>
              <w:fldChar w:fldCharType="end"/>
            </w:r>
          </w:hyperlink>
        </w:p>
        <w:p w14:paraId="5AF1CF01" w14:textId="6615CB86" w:rsidR="007C321B" w:rsidRPr="007C321B" w:rsidRDefault="00AD2ED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  <w:color w:val="auto"/>
              <w:sz w:val="22"/>
              <w:szCs w:val="22"/>
              <w:lang w:eastAsia="en-US"/>
            </w:rPr>
          </w:pPr>
          <w:hyperlink w:anchor="_Toc192101595" w:history="1">
            <w:r w:rsidR="007C321B" w:rsidRPr="007C321B">
              <w:rPr>
                <w:rStyle w:val="Hyperlink"/>
                <w:b/>
                <w:noProof/>
              </w:rPr>
              <w:t>3.</w:t>
            </w:r>
            <w:r w:rsidR="007C321B" w:rsidRPr="007C321B">
              <w:rPr>
                <w:rFonts w:eastAsiaTheme="minorEastAsia"/>
                <w:b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7C321B">
              <w:rPr>
                <w:rStyle w:val="Hyperlink"/>
                <w:b/>
                <w:noProof/>
              </w:rPr>
              <w:t>DEFINITIONS</w:t>
            </w:r>
            <w:r w:rsidR="00453457">
              <w:rPr>
                <w:rStyle w:val="Hyperlink"/>
                <w:b/>
                <w:noProof/>
              </w:rPr>
              <w:t xml:space="preserve">  </w:t>
            </w:r>
            <w:r w:rsidR="00453457" w:rsidRPr="00453457">
              <w:rPr>
                <w:rStyle w:val="Hyperlink"/>
                <w:b/>
                <w:noProof/>
                <w:color w:val="4570CF"/>
              </w:rPr>
              <w:t>(Hurr Mehdi)</w:t>
            </w:r>
            <w:r w:rsidR="007C321B" w:rsidRPr="007C321B">
              <w:rPr>
                <w:b/>
                <w:noProof/>
                <w:webHidden/>
              </w:rPr>
              <w:tab/>
            </w:r>
            <w:r w:rsidR="007C321B" w:rsidRPr="007C321B">
              <w:rPr>
                <w:b/>
                <w:noProof/>
                <w:webHidden/>
              </w:rPr>
              <w:fldChar w:fldCharType="begin"/>
            </w:r>
            <w:r w:rsidR="007C321B" w:rsidRPr="007C321B">
              <w:rPr>
                <w:b/>
                <w:noProof/>
                <w:webHidden/>
              </w:rPr>
              <w:instrText xml:space="preserve"> PAGEREF _Toc192101595 \h </w:instrText>
            </w:r>
            <w:r w:rsidR="007C321B" w:rsidRPr="007C321B">
              <w:rPr>
                <w:b/>
                <w:noProof/>
                <w:webHidden/>
              </w:rPr>
            </w:r>
            <w:r w:rsidR="007C321B" w:rsidRPr="007C321B">
              <w:rPr>
                <w:b/>
                <w:noProof/>
                <w:webHidden/>
              </w:rPr>
              <w:fldChar w:fldCharType="separate"/>
            </w:r>
            <w:r w:rsidR="001C3D4C">
              <w:rPr>
                <w:b/>
                <w:noProof/>
                <w:webHidden/>
              </w:rPr>
              <w:t>7</w:t>
            </w:r>
            <w:r w:rsidR="007C321B" w:rsidRPr="007C321B">
              <w:rPr>
                <w:b/>
                <w:noProof/>
                <w:webHidden/>
              </w:rPr>
              <w:fldChar w:fldCharType="end"/>
            </w:r>
          </w:hyperlink>
        </w:p>
        <w:p w14:paraId="099F3AC6" w14:textId="0D01D202" w:rsidR="007C321B" w:rsidRPr="007C321B" w:rsidRDefault="00AD2ED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  <w:color w:val="auto"/>
              <w:sz w:val="22"/>
              <w:szCs w:val="22"/>
              <w:lang w:eastAsia="en-US"/>
            </w:rPr>
          </w:pPr>
          <w:hyperlink w:anchor="_Toc192101596" w:history="1">
            <w:r w:rsidR="007C321B" w:rsidRPr="007C321B">
              <w:rPr>
                <w:rStyle w:val="Hyperlink"/>
                <w:b/>
                <w:noProof/>
              </w:rPr>
              <w:t>4.</w:t>
            </w:r>
            <w:r w:rsidR="007C321B" w:rsidRPr="007C321B">
              <w:rPr>
                <w:rFonts w:eastAsiaTheme="minorEastAsia"/>
                <w:b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7C321B">
              <w:rPr>
                <w:rStyle w:val="Hyperlink"/>
                <w:b/>
                <w:noProof/>
              </w:rPr>
              <w:t>PROJECT CONTEXT</w:t>
            </w:r>
            <w:r w:rsidR="00453457">
              <w:rPr>
                <w:rStyle w:val="Hyperlink"/>
                <w:b/>
                <w:noProof/>
              </w:rPr>
              <w:t xml:space="preserve">   </w:t>
            </w:r>
            <w:r w:rsidR="00453457" w:rsidRPr="00453457">
              <w:rPr>
                <w:rStyle w:val="Hyperlink"/>
                <w:b/>
                <w:noProof/>
                <w:color w:val="4570CF"/>
              </w:rPr>
              <w:t>(Sehal Bilal)</w:t>
            </w:r>
            <w:r w:rsidR="007C321B" w:rsidRPr="007C321B">
              <w:rPr>
                <w:b/>
                <w:noProof/>
                <w:webHidden/>
              </w:rPr>
              <w:tab/>
            </w:r>
            <w:r w:rsidR="007C321B" w:rsidRPr="007C321B">
              <w:rPr>
                <w:b/>
                <w:noProof/>
                <w:webHidden/>
              </w:rPr>
              <w:fldChar w:fldCharType="begin"/>
            </w:r>
            <w:r w:rsidR="007C321B" w:rsidRPr="007C321B">
              <w:rPr>
                <w:b/>
                <w:noProof/>
                <w:webHidden/>
              </w:rPr>
              <w:instrText xml:space="preserve"> PAGEREF _Toc192101596 \h </w:instrText>
            </w:r>
            <w:r w:rsidR="007C321B" w:rsidRPr="007C321B">
              <w:rPr>
                <w:b/>
                <w:noProof/>
                <w:webHidden/>
              </w:rPr>
            </w:r>
            <w:r w:rsidR="007C321B" w:rsidRPr="007C321B">
              <w:rPr>
                <w:b/>
                <w:noProof/>
                <w:webHidden/>
              </w:rPr>
              <w:fldChar w:fldCharType="separate"/>
            </w:r>
            <w:r w:rsidR="001C3D4C">
              <w:rPr>
                <w:b/>
                <w:noProof/>
                <w:webHidden/>
              </w:rPr>
              <w:t>8</w:t>
            </w:r>
            <w:r w:rsidR="007C321B" w:rsidRPr="007C321B">
              <w:rPr>
                <w:b/>
                <w:noProof/>
                <w:webHidden/>
              </w:rPr>
              <w:fldChar w:fldCharType="end"/>
            </w:r>
          </w:hyperlink>
        </w:p>
        <w:p w14:paraId="3C9E7680" w14:textId="1A597226" w:rsidR="007C321B" w:rsidRDefault="00AD2ED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597" w:history="1">
            <w:r w:rsidR="007C321B" w:rsidRPr="00CB3954">
              <w:rPr>
                <w:rStyle w:val="Hyperlink"/>
                <w:noProof/>
              </w:rPr>
              <w:t>4.1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Process Model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_Toc192101597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8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2634EBA9" w14:textId="770B6214" w:rsidR="007C321B" w:rsidRDefault="00AD2ED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598" w:history="1">
            <w:r w:rsidR="007C321B" w:rsidRPr="00CB3954">
              <w:rPr>
                <w:rStyle w:val="Hyperlink"/>
                <w:noProof/>
              </w:rPr>
              <w:t>4.2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Methods, Tools, and Techniques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_Toc192101598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8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57418018" w14:textId="4C09EE3D" w:rsidR="007C321B" w:rsidRDefault="00AD2ED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599" w:history="1">
            <w:r w:rsidR="007C321B" w:rsidRPr="00CB3954">
              <w:rPr>
                <w:rStyle w:val="Hyperlink"/>
                <w:noProof/>
              </w:rPr>
              <w:t>4.3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Product Acceptance Plan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_Toc192101599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8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06DC006C" w14:textId="508D922E" w:rsidR="007C321B" w:rsidRPr="007C321B" w:rsidRDefault="00AD2ED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  <w:color w:val="auto"/>
              <w:sz w:val="22"/>
              <w:szCs w:val="22"/>
              <w:lang w:eastAsia="en-US"/>
            </w:rPr>
          </w:pPr>
          <w:hyperlink w:anchor="_Toc192101600" w:history="1">
            <w:r w:rsidR="007C321B" w:rsidRPr="007C321B">
              <w:rPr>
                <w:rStyle w:val="Hyperlink"/>
                <w:b/>
                <w:noProof/>
              </w:rPr>
              <w:t>5.</w:t>
            </w:r>
            <w:r w:rsidR="007C321B" w:rsidRPr="007C321B">
              <w:rPr>
                <w:rFonts w:eastAsiaTheme="minorEastAsia"/>
                <w:b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7C321B">
              <w:rPr>
                <w:rStyle w:val="Hyperlink"/>
                <w:b/>
                <w:noProof/>
              </w:rPr>
              <w:t>PROJECT PLANNING</w:t>
            </w:r>
            <w:r w:rsidR="00453457">
              <w:rPr>
                <w:rStyle w:val="Hyperlink"/>
                <w:b/>
                <w:noProof/>
              </w:rPr>
              <w:t xml:space="preserve">   </w:t>
            </w:r>
            <w:r w:rsidR="00453457" w:rsidRPr="00453457">
              <w:rPr>
                <w:rStyle w:val="Hyperlink"/>
                <w:b/>
                <w:noProof/>
                <w:color w:val="4570CF"/>
              </w:rPr>
              <w:t>(M. Asad)</w:t>
            </w:r>
            <w:r w:rsidR="007C321B" w:rsidRPr="007C321B">
              <w:rPr>
                <w:b/>
                <w:noProof/>
                <w:webHidden/>
              </w:rPr>
              <w:tab/>
            </w:r>
            <w:r w:rsidR="007C321B" w:rsidRPr="007C321B">
              <w:rPr>
                <w:b/>
                <w:noProof/>
                <w:webHidden/>
              </w:rPr>
              <w:fldChar w:fldCharType="begin"/>
            </w:r>
            <w:r w:rsidR="007C321B" w:rsidRPr="007C321B">
              <w:rPr>
                <w:b/>
                <w:noProof/>
                <w:webHidden/>
              </w:rPr>
              <w:instrText xml:space="preserve"> PAGEREF _Toc192101600 \h </w:instrText>
            </w:r>
            <w:r w:rsidR="007C321B" w:rsidRPr="007C321B">
              <w:rPr>
                <w:b/>
                <w:noProof/>
                <w:webHidden/>
              </w:rPr>
            </w:r>
            <w:r w:rsidR="007C321B" w:rsidRPr="007C321B">
              <w:rPr>
                <w:b/>
                <w:noProof/>
                <w:webHidden/>
              </w:rPr>
              <w:fldChar w:fldCharType="separate"/>
            </w:r>
            <w:r w:rsidR="001C3D4C">
              <w:rPr>
                <w:b/>
                <w:noProof/>
                <w:webHidden/>
              </w:rPr>
              <w:t>9</w:t>
            </w:r>
            <w:r w:rsidR="007C321B" w:rsidRPr="007C321B">
              <w:rPr>
                <w:b/>
                <w:noProof/>
                <w:webHidden/>
              </w:rPr>
              <w:fldChar w:fldCharType="end"/>
            </w:r>
          </w:hyperlink>
        </w:p>
        <w:p w14:paraId="4108F1B2" w14:textId="11F4F514" w:rsidR="007C321B" w:rsidRDefault="00AD2ED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601" w:history="1">
            <w:r w:rsidR="007C321B" w:rsidRPr="00CB3954">
              <w:rPr>
                <w:rStyle w:val="Hyperlink"/>
                <w:noProof/>
              </w:rPr>
              <w:t>5.1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Project Work plans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_Toc192101601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9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0F2D17ED" w14:textId="0261677C" w:rsidR="007C321B" w:rsidRDefault="00AD2ED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602" w:history="1">
            <w:r w:rsidR="007C321B" w:rsidRPr="00CB3954">
              <w:rPr>
                <w:rStyle w:val="Hyperlink"/>
                <w:noProof/>
              </w:rPr>
              <w:t>5.2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Work Activities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_Toc192101602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9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4FFBA5E7" w14:textId="37D8CE34" w:rsidR="007C321B" w:rsidRDefault="00AD2ED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603" w:history="1">
            <w:r w:rsidR="007C321B" w:rsidRPr="00CB3954">
              <w:rPr>
                <w:rStyle w:val="Hyperlink"/>
                <w:noProof/>
              </w:rPr>
              <w:t>5.3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Schedule Allocation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_Toc192101603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10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041881B6" w14:textId="1C9831E3" w:rsidR="007C321B" w:rsidRDefault="00AD2ED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604" w:history="1">
            <w:r w:rsidR="007C321B" w:rsidRPr="00CB3954">
              <w:rPr>
                <w:rStyle w:val="Hyperlink"/>
                <w:noProof/>
              </w:rPr>
              <w:t>5.4</w:t>
            </w:r>
            <w:r w:rsidR="007C321B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C321B" w:rsidRPr="00CB3954">
              <w:rPr>
                <w:rStyle w:val="Hyperlink"/>
                <w:noProof/>
              </w:rPr>
              <w:t>Resource Allocation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_Toc192101604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10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3B34E115" w14:textId="4835AC46" w:rsidR="007C321B" w:rsidRPr="007C321B" w:rsidRDefault="00AD2ED6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noProof/>
              <w:color w:val="auto"/>
              <w:sz w:val="22"/>
              <w:szCs w:val="22"/>
              <w:lang w:eastAsia="en-US"/>
            </w:rPr>
          </w:pPr>
          <w:hyperlink w:anchor="_Toc192101605" w:history="1">
            <w:r w:rsidR="007C321B" w:rsidRPr="007C321B">
              <w:rPr>
                <w:rStyle w:val="Hyperlink"/>
                <w:b/>
                <w:noProof/>
              </w:rPr>
              <w:t>8.  SUPPORTING PROCESS PLANS</w:t>
            </w:r>
            <w:r w:rsidR="00453457">
              <w:rPr>
                <w:rStyle w:val="Hyperlink"/>
                <w:b/>
                <w:noProof/>
              </w:rPr>
              <w:t xml:space="preserve">   </w:t>
            </w:r>
            <w:r w:rsidR="00453457" w:rsidRPr="00453457">
              <w:rPr>
                <w:rStyle w:val="Hyperlink"/>
                <w:b/>
                <w:noProof/>
                <w:color w:val="4570CF"/>
              </w:rPr>
              <w:t>(Zohaib Ahmed)</w:t>
            </w:r>
            <w:r w:rsidR="007C321B" w:rsidRPr="007C321B">
              <w:rPr>
                <w:b/>
                <w:noProof/>
                <w:webHidden/>
              </w:rPr>
              <w:tab/>
            </w:r>
            <w:r w:rsidR="007C321B" w:rsidRPr="007C321B">
              <w:rPr>
                <w:b/>
                <w:noProof/>
                <w:webHidden/>
              </w:rPr>
              <w:fldChar w:fldCharType="begin"/>
            </w:r>
            <w:r w:rsidR="007C321B" w:rsidRPr="007C321B">
              <w:rPr>
                <w:b/>
                <w:noProof/>
                <w:webHidden/>
              </w:rPr>
              <w:instrText xml:space="preserve"> PAGEREF _Toc192101605 \h </w:instrText>
            </w:r>
            <w:r w:rsidR="007C321B" w:rsidRPr="007C321B">
              <w:rPr>
                <w:b/>
                <w:noProof/>
                <w:webHidden/>
              </w:rPr>
            </w:r>
            <w:r w:rsidR="007C321B" w:rsidRPr="007C321B">
              <w:rPr>
                <w:b/>
                <w:noProof/>
                <w:webHidden/>
              </w:rPr>
              <w:fldChar w:fldCharType="separate"/>
            </w:r>
            <w:r w:rsidR="001C3D4C">
              <w:rPr>
                <w:b/>
                <w:noProof/>
                <w:webHidden/>
              </w:rPr>
              <w:t>11</w:t>
            </w:r>
            <w:r w:rsidR="007C321B" w:rsidRPr="007C321B">
              <w:rPr>
                <w:b/>
                <w:noProof/>
                <w:webHidden/>
              </w:rPr>
              <w:fldChar w:fldCharType="end"/>
            </w:r>
          </w:hyperlink>
        </w:p>
        <w:p w14:paraId="76ABC4C8" w14:textId="12872E1E" w:rsidR="007C321B" w:rsidRDefault="00AD2E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192101606" w:history="1">
            <w:r w:rsidR="007C321B" w:rsidRPr="00CB3954">
              <w:rPr>
                <w:rStyle w:val="Hyperlink"/>
                <w:noProof/>
              </w:rPr>
              <w:t>8.1.  Risk Management</w:t>
            </w:r>
            <w:r w:rsidR="007C321B">
              <w:rPr>
                <w:noProof/>
                <w:webHidden/>
              </w:rPr>
              <w:tab/>
            </w:r>
            <w:r w:rsidR="007C321B">
              <w:rPr>
                <w:noProof/>
                <w:webHidden/>
              </w:rPr>
              <w:fldChar w:fldCharType="begin"/>
            </w:r>
            <w:r w:rsidR="007C321B">
              <w:rPr>
                <w:noProof/>
                <w:webHidden/>
              </w:rPr>
              <w:instrText xml:space="preserve"> PAGEREF _Toc192101606 \h </w:instrText>
            </w:r>
            <w:r w:rsidR="007C321B">
              <w:rPr>
                <w:noProof/>
                <w:webHidden/>
              </w:rPr>
            </w:r>
            <w:r w:rsidR="007C321B">
              <w:rPr>
                <w:noProof/>
                <w:webHidden/>
              </w:rPr>
              <w:fldChar w:fldCharType="separate"/>
            </w:r>
            <w:r w:rsidR="001C3D4C">
              <w:rPr>
                <w:noProof/>
                <w:webHidden/>
              </w:rPr>
              <w:t>11</w:t>
            </w:r>
            <w:r w:rsidR="007C321B">
              <w:rPr>
                <w:noProof/>
                <w:webHidden/>
              </w:rPr>
              <w:fldChar w:fldCharType="end"/>
            </w:r>
          </w:hyperlink>
        </w:p>
        <w:p w14:paraId="7D188461" w14:textId="696CF9EA" w:rsidR="00320C3E" w:rsidRDefault="00320C3E" w:rsidP="00320C3E">
          <w:r>
            <w:rPr>
              <w:b/>
              <w:bCs/>
              <w:noProof/>
            </w:rP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262626" w:themeColor="text1"/>
          <w:sz w:val="18"/>
          <w:szCs w:val="18"/>
          <w:lang w:eastAsia="ja-JP"/>
        </w:rPr>
        <w:id w:val="1242219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67D08C" w14:textId="77777777" w:rsidR="00320C3E" w:rsidRPr="007C321B" w:rsidRDefault="00320C3E" w:rsidP="00320C3E">
          <w:pPr>
            <w:pStyle w:val="TOCHeading"/>
            <w:rPr>
              <w:color w:val="4570CF"/>
              <w:sz w:val="20"/>
            </w:rPr>
          </w:pPr>
          <w:r w:rsidRPr="007C321B">
            <w:rPr>
              <w:color w:val="4570CF"/>
              <w:sz w:val="28"/>
            </w:rPr>
            <w:t>List of Figures:</w:t>
          </w:r>
          <w:r w:rsidRPr="007C321B">
            <w:rPr>
              <w:color w:val="4570CF"/>
              <w:sz w:val="28"/>
            </w:rPr>
            <w:br/>
          </w:r>
        </w:p>
        <w:p w14:paraId="4CB88E82" w14:textId="111A5235" w:rsidR="00320C3E" w:rsidRPr="007C321B" w:rsidRDefault="00320C3E" w:rsidP="00320C3E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7C321B">
            <w:fldChar w:fldCharType="begin"/>
          </w:r>
          <w:r w:rsidRPr="007C321B">
            <w:instrText xml:space="preserve"> TOC \o "1-3" \h \z \u </w:instrText>
          </w:r>
          <w:r w:rsidRPr="007C321B">
            <w:fldChar w:fldCharType="separate"/>
          </w:r>
          <w:hyperlink w:anchor="_Toc191992775" w:history="1">
            <w:r w:rsidR="007C321B" w:rsidRPr="007C321B">
              <w:rPr>
                <w:rStyle w:val="Hyperlink"/>
                <w:noProof/>
              </w:rPr>
              <w:t>Schedule Allocation (Project Libre)</w:t>
            </w:r>
            <w:r w:rsidRPr="007C321B">
              <w:rPr>
                <w:noProof/>
                <w:webHidden/>
                <w:sz w:val="20"/>
              </w:rPr>
              <w:tab/>
            </w:r>
            <w:r w:rsidR="007A2B6A">
              <w:rPr>
                <w:noProof/>
                <w:webHidden/>
              </w:rPr>
              <w:t>10</w:t>
            </w:r>
          </w:hyperlink>
        </w:p>
        <w:p w14:paraId="5F3FF09C" w14:textId="104FFAD3" w:rsidR="00320C3E" w:rsidRPr="007C321B" w:rsidRDefault="00AD2ED6" w:rsidP="00320C3E">
          <w:pPr>
            <w:pStyle w:val="TOC2"/>
            <w:tabs>
              <w:tab w:val="right" w:leader="dot" w:pos="9350"/>
            </w:tabs>
            <w:ind w:left="0"/>
            <w:rPr>
              <w:noProof/>
              <w:sz w:val="20"/>
            </w:rPr>
          </w:pPr>
          <w:hyperlink w:anchor="_Toc191992776" w:history="1">
            <w:r w:rsidR="007C321B" w:rsidRPr="007C321B">
              <w:rPr>
                <w:rStyle w:val="Hyperlink"/>
                <w:noProof/>
              </w:rPr>
              <w:t>Resource Allocation (Project Libre)</w:t>
            </w:r>
            <w:r w:rsidR="00320C3E" w:rsidRPr="007C321B">
              <w:rPr>
                <w:noProof/>
                <w:webHidden/>
              </w:rPr>
              <w:tab/>
            </w:r>
            <w:r w:rsidR="007A2B6A">
              <w:rPr>
                <w:noProof/>
                <w:webHidden/>
              </w:rPr>
              <w:t>10</w:t>
            </w:r>
          </w:hyperlink>
          <w:r w:rsidR="00320C3E" w:rsidRPr="007C321B">
            <w:rPr>
              <w:b/>
              <w:bCs/>
              <w:noProof/>
            </w:rP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262626" w:themeColor="text1"/>
          <w:sz w:val="18"/>
          <w:szCs w:val="18"/>
          <w:lang w:eastAsia="ja-JP"/>
        </w:rPr>
        <w:id w:val="1227872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A4E740" w14:textId="180BA4B7" w:rsidR="00320C3E" w:rsidRPr="007C321B" w:rsidRDefault="00320C3E" w:rsidP="00320C3E">
          <w:pPr>
            <w:pStyle w:val="TOCHeading"/>
          </w:pPr>
          <w:r w:rsidRPr="007C321B">
            <w:rPr>
              <w:color w:val="4570CF"/>
              <w:sz w:val="28"/>
            </w:rPr>
            <w:t>List of Tables:</w:t>
          </w:r>
          <w:r>
            <w:rPr>
              <w:color w:val="4570CF"/>
            </w:rPr>
            <w:br/>
          </w:r>
        </w:p>
        <w:p w14:paraId="76487B42" w14:textId="21CB08E6" w:rsidR="00320C3E" w:rsidRDefault="007C321B" w:rsidP="00320C3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t xml:space="preserve">Project </w:t>
          </w:r>
          <w:r w:rsidR="00320C3E">
            <w:fldChar w:fldCharType="begin"/>
          </w:r>
          <w:r w:rsidR="00320C3E">
            <w:instrText xml:space="preserve"> TOC \o "1-3" \h \z \u </w:instrText>
          </w:r>
          <w:r w:rsidR="00320C3E">
            <w:fldChar w:fldCharType="separate"/>
          </w:r>
          <w:hyperlink w:anchor="_Toc191992775" w:history="1">
            <w:r>
              <w:rPr>
                <w:rStyle w:val="Hyperlink"/>
                <w:noProof/>
              </w:rPr>
              <w:t>Deliverables</w:t>
            </w:r>
            <w:r w:rsidR="00320C3E">
              <w:rPr>
                <w:noProof/>
                <w:webHidden/>
              </w:rPr>
              <w:tab/>
            </w:r>
            <w:r w:rsidR="007A2B6A">
              <w:rPr>
                <w:noProof/>
                <w:webHidden/>
              </w:rPr>
              <w:t>6</w:t>
            </w:r>
          </w:hyperlink>
        </w:p>
        <w:p w14:paraId="518FE208" w14:textId="44B3A4D2" w:rsidR="001A56F6" w:rsidRDefault="00AD2ED6" w:rsidP="007C321B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hyperlink w:anchor="_Toc191992776" w:history="1">
            <w:r w:rsidR="007C321B">
              <w:rPr>
                <w:rStyle w:val="Hyperlink"/>
                <w:noProof/>
              </w:rPr>
              <w:t>Schedule Summary</w:t>
            </w:r>
            <w:r w:rsidR="00320C3E">
              <w:rPr>
                <w:noProof/>
                <w:webHidden/>
              </w:rPr>
              <w:tab/>
            </w:r>
            <w:r w:rsidR="007A2B6A">
              <w:rPr>
                <w:noProof/>
                <w:webHidden/>
              </w:rPr>
              <w:t>7</w:t>
            </w:r>
          </w:hyperlink>
          <w:r w:rsidR="00320C3E">
            <w:rPr>
              <w:b/>
              <w:bCs/>
              <w:noProof/>
            </w:rPr>
            <w:fldChar w:fldCharType="end"/>
          </w:r>
        </w:p>
      </w:sdtContent>
    </w:sdt>
    <w:tbl>
      <w:tblPr>
        <w:tblW w:w="9795" w:type="dxa"/>
        <w:tblInd w:w="45" w:type="dxa"/>
        <w:tblBorders>
          <w:left w:val="single" w:sz="36" w:space="0" w:color="D48709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3315"/>
        <w:gridCol w:w="6480"/>
      </w:tblGrid>
      <w:tr w:rsidR="00D80FBA" w:rsidRPr="00320C3E" w14:paraId="2E871E7F" w14:textId="77777777" w:rsidTr="001E35AD">
        <w:trPr>
          <w:trHeight w:val="1188"/>
        </w:trPr>
        <w:tc>
          <w:tcPr>
            <w:tcW w:w="3315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14:paraId="47686029" w14:textId="6B6E3D4D" w:rsidR="00D80FBA" w:rsidRPr="001E35AD" w:rsidRDefault="00D80FBA" w:rsidP="001E35AD">
            <w:pPr>
              <w:pStyle w:val="Heading1"/>
              <w:rPr>
                <w:color w:val="3C4856" w:themeColor="accent6" w:themeShade="BF"/>
                <w:sz w:val="32"/>
                <w:szCs w:val="20"/>
              </w:rPr>
            </w:pPr>
            <w:bookmarkStart w:id="9" w:name="_Toc192101587"/>
            <w:r w:rsidRPr="00320C3E">
              <w:rPr>
                <w:color w:val="auto"/>
                <w:sz w:val="32"/>
                <w:szCs w:val="20"/>
              </w:rPr>
              <w:lastRenderedPageBreak/>
              <w:t>PROJECT PLAN</w:t>
            </w:r>
            <w:bookmarkEnd w:id="9"/>
          </w:p>
        </w:tc>
        <w:tc>
          <w:tcPr>
            <w:tcW w:w="6480" w:type="dxa"/>
            <w:tcBorders>
              <w:left w:val="single" w:sz="4" w:space="0" w:color="CEE5F5" w:themeColor="accent1" w:themeTint="33"/>
            </w:tcBorders>
          </w:tcPr>
          <w:p w14:paraId="057682DD" w14:textId="63339339" w:rsidR="00D80FBA" w:rsidRPr="00320C3E" w:rsidRDefault="00320C3E" w:rsidP="00320C3E">
            <w:pPr>
              <w:pStyle w:val="Title"/>
              <w:spacing w:before="240" w:line="276" w:lineRule="auto"/>
              <w:rPr>
                <w:color w:val="auto"/>
                <w:sz w:val="32"/>
                <w:szCs w:val="20"/>
              </w:rPr>
            </w:pPr>
            <w:r>
              <w:rPr>
                <w:rFonts w:asciiTheme="majorHAnsi" w:eastAsiaTheme="minorHAnsi" w:hAnsiTheme="majorHAnsi" w:cs="Times New Roman (Body CS)"/>
                <w:b/>
                <w:bCs/>
                <w:color w:val="0070C0"/>
                <w:kern w:val="0"/>
                <w:sz w:val="24"/>
                <w:szCs w:val="20"/>
              </w:rPr>
              <w:br/>
            </w:r>
            <w:r w:rsidRPr="00320C3E">
              <w:rPr>
                <w:rFonts w:asciiTheme="majorHAnsi" w:eastAsiaTheme="minorHAnsi" w:hAnsiTheme="majorHAnsi" w:cs="Times New Roman (Body CS)"/>
                <w:b/>
                <w:bCs/>
                <w:color w:val="0070C0"/>
                <w:kern w:val="0"/>
                <w:sz w:val="24"/>
                <w:szCs w:val="20"/>
              </w:rPr>
              <w:t xml:space="preserve">Student Course Registration System </w:t>
            </w:r>
          </w:p>
        </w:tc>
      </w:tr>
      <w:tr w:rsidR="00D80FBA" w14:paraId="4E40211A" w14:textId="77777777" w:rsidTr="001E35AD">
        <w:trPr>
          <w:trHeight w:val="642"/>
        </w:trPr>
        <w:tc>
          <w:tcPr>
            <w:tcW w:w="3315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14:paraId="10A9A92F" w14:textId="4A7E67BF" w:rsidR="00D80FBA" w:rsidRPr="00320C3E" w:rsidRDefault="00AD2ED6" w:rsidP="00320C3E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324248519"/>
                <w:placeholder>
                  <w:docPart w:val="199DD76F18AE4569AA495852D7E2E92E"/>
                </w:placeholder>
                <w15:appearance w15:val="hidden"/>
              </w:sdtPr>
              <w:sdtEndPr/>
              <w:sdtContent>
                <w:r w:rsidR="00320C3E" w:rsidRPr="00320C3E">
                  <w:rPr>
                    <w:color w:val="auto"/>
                  </w:rPr>
                  <w:t>Created by</w:t>
                </w:r>
              </w:sdtContent>
            </w:sdt>
            <w:r w:rsidR="00D80FBA" w:rsidRPr="00320C3E">
              <w:rPr>
                <w:color w:val="auto"/>
              </w:rPr>
              <w:t xml:space="preserve"> </w:t>
            </w:r>
          </w:p>
        </w:tc>
        <w:tc>
          <w:tcPr>
            <w:tcW w:w="6480" w:type="dxa"/>
            <w:tcBorders>
              <w:left w:val="single" w:sz="4" w:space="0" w:color="CEE5F5" w:themeColor="accent1" w:themeTint="33"/>
            </w:tcBorders>
          </w:tcPr>
          <w:p w14:paraId="57CC28A5" w14:textId="5128559E" w:rsidR="00D80FBA" w:rsidRPr="00D80FBA" w:rsidRDefault="002B416E" w:rsidP="00320C3E">
            <w:pPr>
              <w:pStyle w:val="Subtitle"/>
            </w:pPr>
            <w:r>
              <w:t>Group 8</w:t>
            </w:r>
          </w:p>
        </w:tc>
      </w:tr>
      <w:tr w:rsidR="001E35AD" w14:paraId="7913E0A5" w14:textId="77777777" w:rsidTr="001E35AD">
        <w:trPr>
          <w:trHeight w:val="642"/>
        </w:trPr>
        <w:tc>
          <w:tcPr>
            <w:tcW w:w="3315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14:paraId="04363FA9" w14:textId="3F62E46E" w:rsidR="001E35AD" w:rsidRPr="00320C3E" w:rsidRDefault="00DC51C4" w:rsidP="00320C3E">
            <w:pPr>
              <w:pStyle w:val="Subtitle"/>
              <w:rPr>
                <w:color w:val="auto"/>
              </w:rPr>
            </w:pPr>
            <w:r w:rsidRPr="00320C3E">
              <w:rPr>
                <w:color w:val="auto"/>
              </w:rPr>
              <w:t>Date Created</w:t>
            </w:r>
          </w:p>
        </w:tc>
        <w:tc>
          <w:tcPr>
            <w:tcW w:w="6480" w:type="dxa"/>
            <w:tcBorders>
              <w:left w:val="single" w:sz="4" w:space="0" w:color="CEE5F5" w:themeColor="accent1" w:themeTint="33"/>
            </w:tcBorders>
          </w:tcPr>
          <w:p w14:paraId="3034EA79" w14:textId="318189F8" w:rsidR="001E35AD" w:rsidRPr="00D80FBA" w:rsidRDefault="00320C3E" w:rsidP="00320C3E">
            <w:pPr>
              <w:pStyle w:val="Subtitle"/>
            </w:pPr>
            <w:r>
              <w:t>05-03</w:t>
            </w:r>
            <w:r w:rsidR="00DC51C4">
              <w:t>-2024</w:t>
            </w:r>
          </w:p>
        </w:tc>
      </w:tr>
    </w:tbl>
    <w:p w14:paraId="681F0904" w14:textId="77777777" w:rsidR="00D80FBA" w:rsidRDefault="00D80FBA" w:rsidP="00325DA6"/>
    <w:p w14:paraId="3ED7623B" w14:textId="0680610C" w:rsidR="00D80FBA" w:rsidRPr="00325DA6" w:rsidRDefault="00320C3E" w:rsidP="00325DA6">
      <w:pPr>
        <w:pStyle w:val="Heading2"/>
      </w:pPr>
      <w:bookmarkStart w:id="10" w:name="_Toc192101588"/>
      <w:r>
        <w:t>PROJECT OVERVIEW</w:t>
      </w:r>
      <w:bookmarkEnd w:id="10"/>
    </w:p>
    <w:p w14:paraId="508D2E90" w14:textId="510BBF73" w:rsidR="003312ED" w:rsidRPr="00D42A38" w:rsidRDefault="00320C3E" w:rsidP="00320C3E">
      <w:pPr>
        <w:pStyle w:val="Heading2"/>
        <w:numPr>
          <w:ilvl w:val="1"/>
          <w:numId w:val="4"/>
        </w:numPr>
      </w:pPr>
      <w:bookmarkStart w:id="11" w:name="_Toc192101589"/>
      <w:r>
        <w:t>Project</w:t>
      </w:r>
      <w:r w:rsidR="0039052F">
        <w:t xml:space="preserve"> Summary</w:t>
      </w:r>
      <w:bookmarkEnd w:id="11"/>
    </w:p>
    <w:tbl>
      <w:tblPr>
        <w:tblStyle w:val="TipTable"/>
        <w:tblW w:w="5288" w:type="pct"/>
        <w:tblLook w:val="04A0" w:firstRow="1" w:lastRow="0" w:firstColumn="1" w:lastColumn="0" w:noHBand="0" w:noVBand="1"/>
        <w:tblDescription w:val="Layout table"/>
      </w:tblPr>
      <w:tblGrid>
        <w:gridCol w:w="576"/>
        <w:gridCol w:w="9323"/>
      </w:tblGrid>
      <w:tr w:rsidR="005D4DC9" w14:paraId="47B080BB" w14:textId="77777777" w:rsidTr="001E3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shd w:val="clear" w:color="auto" w:fill="auto"/>
          </w:tcPr>
          <w:p w14:paraId="534038FB" w14:textId="75D4C89F" w:rsidR="005D4DC9" w:rsidRDefault="005D4DC9" w:rsidP="00320C3E"/>
        </w:tc>
        <w:tc>
          <w:tcPr>
            <w:tcW w:w="4709" w:type="pct"/>
            <w:shd w:val="clear" w:color="auto" w:fill="auto"/>
          </w:tcPr>
          <w:p w14:paraId="0A71B81A" w14:textId="5F5B5E06" w:rsidR="001E35AD" w:rsidRPr="00320C3E" w:rsidRDefault="00284D48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284D48">
              <w:rPr>
                <w:sz w:val="18"/>
                <w:szCs w:val="20"/>
              </w:rPr>
              <w:t xml:space="preserve">The Student Course Registration System is a platform designed to </w:t>
            </w:r>
            <w:r>
              <w:rPr>
                <w:sz w:val="18"/>
                <w:szCs w:val="20"/>
              </w:rPr>
              <w:t>assist</w:t>
            </w:r>
            <w:r w:rsidRPr="00284D48">
              <w:rPr>
                <w:sz w:val="18"/>
                <w:szCs w:val="20"/>
              </w:rPr>
              <w:t xml:space="preserve"> academic administration for the CS Department. The system will automate course enrollment processes, enforce prerequisite validations, and provide </w:t>
            </w:r>
            <w:r w:rsidRPr="00284D48">
              <w:rPr>
                <w:color w:val="717171"/>
                <w:sz w:val="18"/>
                <w:szCs w:val="20"/>
              </w:rPr>
              <w:t>real</w:t>
            </w:r>
            <w:r w:rsidRPr="00284D48">
              <w:rPr>
                <w:sz w:val="18"/>
                <w:szCs w:val="20"/>
              </w:rPr>
              <w:t>-time tracking of s</w:t>
            </w:r>
            <w:r>
              <w:rPr>
                <w:sz w:val="18"/>
                <w:szCs w:val="20"/>
              </w:rPr>
              <w:t>tudent academic progress. T</w:t>
            </w:r>
            <w:r w:rsidRPr="00284D48">
              <w:rPr>
                <w:sz w:val="18"/>
                <w:szCs w:val="20"/>
              </w:rPr>
              <w:t xml:space="preserve">he platform will replace manual </w:t>
            </w:r>
            <w:r w:rsidR="00453457" w:rsidRPr="00284D48">
              <w:rPr>
                <w:sz w:val="18"/>
                <w:szCs w:val="20"/>
              </w:rPr>
              <w:t>record keeping</w:t>
            </w:r>
            <w:r w:rsidR="005B01C5">
              <w:rPr>
                <w:sz w:val="18"/>
                <w:szCs w:val="20"/>
              </w:rPr>
              <w:t xml:space="preserve"> with a </w:t>
            </w:r>
            <w:r w:rsidRPr="00284D48">
              <w:rPr>
                <w:sz w:val="18"/>
                <w:szCs w:val="20"/>
              </w:rPr>
              <w:t>digital solution. Key functionalities include dynamic course scheduling, prerequisite rule enforcement, and automated reporting for academic coordinators, ensuring alignment with institutional policies and reducing administrative over</w:t>
            </w:r>
            <w:r w:rsidR="005B01C5">
              <w:rPr>
                <w:sz w:val="18"/>
                <w:szCs w:val="20"/>
              </w:rPr>
              <w:t>load</w:t>
            </w:r>
            <w:r w:rsidRPr="00284D48">
              <w:rPr>
                <w:sz w:val="18"/>
                <w:szCs w:val="20"/>
              </w:rPr>
              <w:t>.</w:t>
            </w:r>
          </w:p>
        </w:tc>
      </w:tr>
    </w:tbl>
    <w:p w14:paraId="06EC5A4C" w14:textId="0BC9F2E2" w:rsidR="00C13AED" w:rsidRDefault="00C13AED" w:rsidP="00C13AED">
      <w:pPr>
        <w:pStyle w:val="Heading2"/>
        <w:numPr>
          <w:ilvl w:val="1"/>
          <w:numId w:val="4"/>
        </w:numPr>
      </w:pPr>
      <w:bookmarkStart w:id="12" w:name="_Toc192101590"/>
      <w:r>
        <w:t>Purpose, Sc</w:t>
      </w:r>
      <w:r w:rsidRPr="00284D48">
        <w:t>ope</w:t>
      </w:r>
      <w:r>
        <w:t>, and Objectives</w:t>
      </w:r>
      <w:bookmarkEnd w:id="12"/>
    </w:p>
    <w:p w14:paraId="53C1520E" w14:textId="468BE724" w:rsidR="00284D48" w:rsidRDefault="00284D48" w:rsidP="00284D48">
      <w:pPr>
        <w:ind w:left="720"/>
      </w:pPr>
    </w:p>
    <w:p w14:paraId="3EBC3015" w14:textId="7D3BF100" w:rsidR="00C13AED" w:rsidRDefault="00C13AED" w:rsidP="00284D48">
      <w:pPr>
        <w:ind w:left="720"/>
        <w:rPr>
          <w:b/>
          <w:color w:val="0070C0"/>
          <w:sz w:val="20"/>
        </w:rPr>
      </w:pPr>
      <w:r w:rsidRPr="00284D48">
        <w:rPr>
          <w:b/>
          <w:color w:val="0070C0"/>
          <w:sz w:val="20"/>
        </w:rPr>
        <w:t>Purpose:</w:t>
      </w:r>
    </w:p>
    <w:p w14:paraId="11C17707" w14:textId="5AE8E2AA" w:rsidR="00284D48" w:rsidRDefault="00284D48" w:rsidP="00284D48">
      <w:pPr>
        <w:ind w:left="720"/>
        <w:rPr>
          <w:i/>
          <w:color w:val="717171"/>
        </w:rPr>
      </w:pPr>
      <w:r w:rsidRPr="00284D48">
        <w:rPr>
          <w:i/>
          <w:color w:val="717171"/>
        </w:rPr>
        <w:t>The current manual system for course registration and progress tracking is prone to delays, errors, and inconsistencies. This project aims to replace it with a secure, scalable web application that:</w:t>
      </w:r>
    </w:p>
    <w:p w14:paraId="6139E548" w14:textId="054AC366" w:rsidR="00284D48" w:rsidRPr="00284D48" w:rsidRDefault="00284D48" w:rsidP="00284D48">
      <w:pPr>
        <w:pStyle w:val="ListParagraph"/>
        <w:numPr>
          <w:ilvl w:val="0"/>
          <w:numId w:val="17"/>
        </w:numPr>
        <w:rPr>
          <w:i/>
          <w:color w:val="717171"/>
        </w:rPr>
      </w:pPr>
      <w:r w:rsidRPr="00284D48">
        <w:rPr>
          <w:i/>
          <w:color w:val="717171"/>
        </w:rPr>
        <w:t>Eliminates manual data entry errors.</w:t>
      </w:r>
    </w:p>
    <w:p w14:paraId="64810C4F" w14:textId="147DE741" w:rsidR="00284D48" w:rsidRPr="00284D48" w:rsidRDefault="00284D48" w:rsidP="00284D48">
      <w:pPr>
        <w:pStyle w:val="ListParagraph"/>
        <w:numPr>
          <w:ilvl w:val="0"/>
          <w:numId w:val="17"/>
        </w:numPr>
        <w:rPr>
          <w:i/>
          <w:color w:val="717171"/>
        </w:rPr>
      </w:pPr>
      <w:r w:rsidRPr="00284D48">
        <w:rPr>
          <w:i/>
          <w:color w:val="717171"/>
        </w:rPr>
        <w:t>Enforces academic policies (e.g., prerequisites) programmatically.</w:t>
      </w:r>
    </w:p>
    <w:p w14:paraId="42B577E0" w14:textId="45C20C17" w:rsidR="00284D48" w:rsidRPr="00284D48" w:rsidRDefault="00284D48" w:rsidP="00284D48">
      <w:pPr>
        <w:pStyle w:val="ListParagraph"/>
        <w:numPr>
          <w:ilvl w:val="0"/>
          <w:numId w:val="17"/>
        </w:numPr>
        <w:rPr>
          <w:i/>
          <w:color w:val="717171"/>
        </w:rPr>
      </w:pPr>
      <w:r w:rsidRPr="00284D48">
        <w:rPr>
          <w:i/>
          <w:color w:val="717171"/>
        </w:rPr>
        <w:t>Provides stakeholders (students, coordinators, and faculty) with instant access to up-to-date academic records.</w:t>
      </w:r>
    </w:p>
    <w:p w14:paraId="2CBE1B42" w14:textId="62B15785" w:rsidR="00C13AED" w:rsidRDefault="00C13AED" w:rsidP="00284D48">
      <w:pPr>
        <w:ind w:left="720"/>
        <w:rPr>
          <w:b/>
          <w:color w:val="0070C0"/>
          <w:sz w:val="20"/>
        </w:rPr>
      </w:pPr>
      <w:r w:rsidRPr="00284D48">
        <w:rPr>
          <w:b/>
          <w:color w:val="0070C0"/>
          <w:sz w:val="20"/>
        </w:rPr>
        <w:t>Scope:</w:t>
      </w:r>
    </w:p>
    <w:p w14:paraId="01439C49" w14:textId="225C547D" w:rsidR="00284D48" w:rsidRPr="00284D48" w:rsidRDefault="00AF0FE0" w:rsidP="00AF0FE0">
      <w:pPr>
        <w:ind w:left="720"/>
        <w:rPr>
          <w:i/>
          <w:color w:val="717171"/>
        </w:rPr>
      </w:pPr>
      <w:r>
        <w:rPr>
          <w:i/>
          <w:color w:val="717171"/>
        </w:rPr>
        <w:t>The system will encompass:</w:t>
      </w:r>
    </w:p>
    <w:p w14:paraId="3EA7B00D" w14:textId="28FCB156" w:rsidR="00284D48" w:rsidRPr="00AF0FE0" w:rsidRDefault="00284D48" w:rsidP="00AF0FE0">
      <w:pPr>
        <w:pStyle w:val="ListParagraph"/>
        <w:numPr>
          <w:ilvl w:val="0"/>
          <w:numId w:val="19"/>
        </w:numPr>
        <w:rPr>
          <w:i/>
          <w:color w:val="717171"/>
        </w:rPr>
      </w:pPr>
      <w:r w:rsidRPr="00284D48">
        <w:rPr>
          <w:i/>
          <w:color w:val="717171"/>
        </w:rPr>
        <w:t>Study Scheme Management: Upload and update curriculum structures for student batches.</w:t>
      </w:r>
    </w:p>
    <w:p w14:paraId="70297C9F" w14:textId="09703627" w:rsidR="00284D48" w:rsidRPr="00AF0FE0" w:rsidRDefault="00284D48" w:rsidP="00AF0FE0">
      <w:pPr>
        <w:pStyle w:val="ListParagraph"/>
        <w:numPr>
          <w:ilvl w:val="0"/>
          <w:numId w:val="19"/>
        </w:numPr>
        <w:rPr>
          <w:i/>
          <w:color w:val="717171"/>
        </w:rPr>
      </w:pPr>
      <w:r w:rsidRPr="00284D48">
        <w:rPr>
          <w:i/>
          <w:color w:val="717171"/>
        </w:rPr>
        <w:t>Automated Prerequisite Validation: Rule-based checks during course registration to ensure compliance with academic requirements.</w:t>
      </w:r>
    </w:p>
    <w:p w14:paraId="1F76ACEE" w14:textId="5639EFAD" w:rsidR="00284D48" w:rsidRPr="00AF0FE0" w:rsidRDefault="00284D48" w:rsidP="00AF0FE0">
      <w:pPr>
        <w:pStyle w:val="ListParagraph"/>
        <w:numPr>
          <w:ilvl w:val="0"/>
          <w:numId w:val="19"/>
        </w:numPr>
        <w:rPr>
          <w:i/>
          <w:color w:val="717171"/>
        </w:rPr>
      </w:pPr>
      <w:r w:rsidRPr="00284D48">
        <w:rPr>
          <w:i/>
          <w:color w:val="717171"/>
        </w:rPr>
        <w:t>Progress Tracking Dashboard: Real-time visibility into courses completed, grades, and pending requirements for students and coordinators.</w:t>
      </w:r>
    </w:p>
    <w:p w14:paraId="53A79C16" w14:textId="00D4AA59" w:rsidR="00284D48" w:rsidRPr="00AF0FE0" w:rsidRDefault="00284D48" w:rsidP="00AF0FE0">
      <w:pPr>
        <w:pStyle w:val="ListParagraph"/>
        <w:numPr>
          <w:ilvl w:val="0"/>
          <w:numId w:val="19"/>
        </w:numPr>
        <w:rPr>
          <w:i/>
          <w:color w:val="717171"/>
        </w:rPr>
      </w:pPr>
      <w:r w:rsidRPr="00284D48">
        <w:rPr>
          <w:i/>
          <w:color w:val="717171"/>
        </w:rPr>
        <w:t>Reporting Module: Generate PDF/Excel reports on enrollment statistics, pass/fail rates, and prerequisite violations.</w:t>
      </w:r>
    </w:p>
    <w:p w14:paraId="48776FD1" w14:textId="601BE89C" w:rsidR="00284D48" w:rsidRPr="00284D48" w:rsidRDefault="00284D48" w:rsidP="00AF0FE0">
      <w:pPr>
        <w:pStyle w:val="ListParagraph"/>
        <w:numPr>
          <w:ilvl w:val="0"/>
          <w:numId w:val="19"/>
        </w:numPr>
        <w:rPr>
          <w:i/>
          <w:color w:val="717171"/>
        </w:rPr>
      </w:pPr>
      <w:r w:rsidRPr="00284D48">
        <w:rPr>
          <w:i/>
          <w:color w:val="717171"/>
        </w:rPr>
        <w:t>Role-Based Access Control: Secure login tiers for students, faculty, and administrators.</w:t>
      </w:r>
    </w:p>
    <w:p w14:paraId="4FCBED53" w14:textId="61E78BB7" w:rsidR="00C13AED" w:rsidRPr="00284D48" w:rsidRDefault="00C13AED">
      <w:pPr>
        <w:rPr>
          <w:b/>
          <w:color w:val="0070C0"/>
          <w:sz w:val="20"/>
        </w:rPr>
      </w:pPr>
    </w:p>
    <w:p w14:paraId="64268FCC" w14:textId="2BB4D2BB" w:rsidR="00C13AED" w:rsidRDefault="00C13AED" w:rsidP="00AF0FE0">
      <w:pPr>
        <w:ind w:left="720"/>
        <w:rPr>
          <w:b/>
          <w:color w:val="0070C0"/>
          <w:sz w:val="20"/>
        </w:rPr>
      </w:pPr>
      <w:r w:rsidRPr="00284D48">
        <w:rPr>
          <w:b/>
          <w:color w:val="0070C0"/>
          <w:sz w:val="20"/>
        </w:rPr>
        <w:lastRenderedPageBreak/>
        <w:t>Objectives:</w:t>
      </w:r>
    </w:p>
    <w:p w14:paraId="073DDEFA" w14:textId="77777777" w:rsidR="00B95813" w:rsidRPr="00B95813" w:rsidRDefault="00B95813" w:rsidP="00B95813">
      <w:pPr>
        <w:pStyle w:val="ListParagraph"/>
        <w:numPr>
          <w:ilvl w:val="0"/>
          <w:numId w:val="23"/>
        </w:numPr>
        <w:rPr>
          <w:i/>
          <w:color w:val="717171"/>
        </w:rPr>
      </w:pPr>
      <w:r w:rsidRPr="00B95813">
        <w:rPr>
          <w:i/>
          <w:color w:val="717171"/>
        </w:rPr>
        <w:t>Ensure 100% adherence to prerequisite rules during registration.</w:t>
      </w:r>
    </w:p>
    <w:p w14:paraId="6B9FC7D4" w14:textId="77777777" w:rsidR="00B95813" w:rsidRPr="00B95813" w:rsidRDefault="00B95813" w:rsidP="00B95813">
      <w:pPr>
        <w:pStyle w:val="ListParagraph"/>
        <w:numPr>
          <w:ilvl w:val="0"/>
          <w:numId w:val="23"/>
        </w:numPr>
        <w:rPr>
          <w:i/>
          <w:color w:val="717171"/>
        </w:rPr>
      </w:pPr>
      <w:r w:rsidRPr="00B95813">
        <w:rPr>
          <w:i/>
          <w:color w:val="717171"/>
        </w:rPr>
        <w:t>Provide coordinators with instant access to student academic histories.</w:t>
      </w:r>
    </w:p>
    <w:p w14:paraId="6BC1F3E5" w14:textId="77777777" w:rsidR="00B95813" w:rsidRPr="00B95813" w:rsidRDefault="00B95813" w:rsidP="00B95813">
      <w:pPr>
        <w:pStyle w:val="ListParagraph"/>
        <w:numPr>
          <w:ilvl w:val="0"/>
          <w:numId w:val="23"/>
        </w:numPr>
        <w:rPr>
          <w:i/>
          <w:color w:val="717171"/>
        </w:rPr>
      </w:pPr>
      <w:r w:rsidRPr="00B95813">
        <w:rPr>
          <w:i/>
          <w:color w:val="717171"/>
        </w:rPr>
        <w:t>Automate deletion of outdated course entries after semester deadlines.</w:t>
      </w:r>
    </w:p>
    <w:p w14:paraId="7099D30B" w14:textId="77777777" w:rsidR="00B95813" w:rsidRPr="00B95813" w:rsidRDefault="00B95813" w:rsidP="00B95813">
      <w:pPr>
        <w:pStyle w:val="ListParagraph"/>
        <w:numPr>
          <w:ilvl w:val="0"/>
          <w:numId w:val="24"/>
        </w:numPr>
        <w:rPr>
          <w:i/>
          <w:color w:val="717171"/>
        </w:rPr>
      </w:pPr>
      <w:r w:rsidRPr="00B95813">
        <w:rPr>
          <w:i/>
          <w:color w:val="717171"/>
        </w:rPr>
        <w:t>Simplify course registration for students with intuitive interfaces.</w:t>
      </w:r>
    </w:p>
    <w:p w14:paraId="58424FF8" w14:textId="77777777" w:rsidR="00B95813" w:rsidRPr="00B95813" w:rsidRDefault="00B95813" w:rsidP="00B95813">
      <w:pPr>
        <w:pStyle w:val="ListParagraph"/>
        <w:numPr>
          <w:ilvl w:val="0"/>
          <w:numId w:val="24"/>
        </w:numPr>
        <w:rPr>
          <w:i/>
          <w:color w:val="717171"/>
        </w:rPr>
      </w:pPr>
      <w:r w:rsidRPr="00B95813">
        <w:rPr>
          <w:i/>
          <w:color w:val="717171"/>
        </w:rPr>
        <w:t>Eliminate manual data entry for coordinators through batch uploads and system-generated reports.</w:t>
      </w:r>
    </w:p>
    <w:p w14:paraId="0AE7CD57" w14:textId="05FD8ABD" w:rsidR="00C13AED" w:rsidRPr="001479F5" w:rsidRDefault="00B95813" w:rsidP="001479F5">
      <w:pPr>
        <w:pStyle w:val="ListParagraph"/>
        <w:numPr>
          <w:ilvl w:val="0"/>
          <w:numId w:val="25"/>
        </w:numPr>
        <w:rPr>
          <w:i/>
          <w:color w:val="717171"/>
        </w:rPr>
      </w:pPr>
      <w:r w:rsidRPr="00B95813">
        <w:rPr>
          <w:i/>
          <w:color w:val="717171"/>
        </w:rPr>
        <w:t>Maintain accurate, up-to-date records of student progress and course prerequisites.</w:t>
      </w:r>
    </w:p>
    <w:p w14:paraId="02ADCB5A" w14:textId="5FFCFE21" w:rsidR="00B95813" w:rsidRDefault="00B95813" w:rsidP="00B95813">
      <w:pPr>
        <w:pStyle w:val="Heading2"/>
        <w:numPr>
          <w:ilvl w:val="1"/>
          <w:numId w:val="4"/>
        </w:numPr>
      </w:pPr>
      <w:bookmarkStart w:id="13" w:name="_Toc192101591"/>
      <w:r>
        <w:t>Assumptions and Constraints</w:t>
      </w:r>
      <w:bookmarkEnd w:id="13"/>
    </w:p>
    <w:p w14:paraId="585DE7F5" w14:textId="4CBB9EF7" w:rsidR="00C13AED" w:rsidRDefault="00C13AED"/>
    <w:p w14:paraId="21B61FDB" w14:textId="77777777" w:rsidR="000C50C3" w:rsidRPr="000C50C3" w:rsidRDefault="000C50C3" w:rsidP="000C50C3">
      <w:pPr>
        <w:ind w:left="720"/>
        <w:rPr>
          <w:b/>
          <w:color w:val="0070C0"/>
          <w:sz w:val="20"/>
        </w:rPr>
      </w:pPr>
      <w:r w:rsidRPr="000C50C3">
        <w:rPr>
          <w:b/>
          <w:color w:val="0070C0"/>
          <w:sz w:val="20"/>
        </w:rPr>
        <w:t xml:space="preserve">Assumptions:  </w:t>
      </w:r>
    </w:p>
    <w:p w14:paraId="603CBB67" w14:textId="77777777" w:rsidR="00A70569" w:rsidRPr="00424A01" w:rsidRDefault="000C50C3" w:rsidP="000C50C3">
      <w:pPr>
        <w:pStyle w:val="ListParagraph"/>
        <w:numPr>
          <w:ilvl w:val="0"/>
          <w:numId w:val="26"/>
        </w:numPr>
        <w:rPr>
          <w:i/>
          <w:color w:val="717171"/>
        </w:rPr>
      </w:pPr>
      <w:r w:rsidRPr="00424A01">
        <w:rPr>
          <w:i/>
          <w:color w:val="717171"/>
        </w:rPr>
        <w:t>Students and coordinators have internet access.</w:t>
      </w:r>
    </w:p>
    <w:p w14:paraId="62F0DBBD" w14:textId="1DFB332C" w:rsidR="000C50C3" w:rsidRPr="00424A01" w:rsidRDefault="00A70569" w:rsidP="00A70569">
      <w:pPr>
        <w:pStyle w:val="ListParagraph"/>
        <w:numPr>
          <w:ilvl w:val="0"/>
          <w:numId w:val="26"/>
        </w:numPr>
        <w:rPr>
          <w:i/>
          <w:color w:val="717171"/>
        </w:rPr>
      </w:pPr>
      <w:r w:rsidRPr="00424A01">
        <w:rPr>
          <w:i/>
          <w:color w:val="717171"/>
        </w:rPr>
        <w:t xml:space="preserve">Course registration data (e.g., student IDs, course codes) </w:t>
      </w:r>
      <w:proofErr w:type="gramStart"/>
      <w:r w:rsidRPr="00424A01">
        <w:rPr>
          <w:i/>
          <w:color w:val="717171"/>
        </w:rPr>
        <w:t>will be manually input</w:t>
      </w:r>
      <w:proofErr w:type="gramEnd"/>
      <w:r w:rsidRPr="00424A01">
        <w:rPr>
          <w:i/>
          <w:color w:val="717171"/>
        </w:rPr>
        <w:t>.</w:t>
      </w:r>
    </w:p>
    <w:p w14:paraId="4D2AD0EE" w14:textId="4C440750" w:rsidR="000C50C3" w:rsidRPr="00424A01" w:rsidRDefault="000C50C3" w:rsidP="000C50C3">
      <w:pPr>
        <w:pStyle w:val="ListParagraph"/>
        <w:numPr>
          <w:ilvl w:val="0"/>
          <w:numId w:val="26"/>
        </w:numPr>
        <w:rPr>
          <w:i/>
          <w:color w:val="717171"/>
        </w:rPr>
      </w:pPr>
      <w:r w:rsidRPr="00424A01">
        <w:rPr>
          <w:i/>
          <w:color w:val="717171"/>
        </w:rPr>
        <w:t xml:space="preserve">Prerequisite data </w:t>
      </w:r>
      <w:proofErr w:type="gramStart"/>
      <w:r w:rsidRPr="00424A01">
        <w:rPr>
          <w:i/>
          <w:color w:val="717171"/>
        </w:rPr>
        <w:t>is accurately maintained</w:t>
      </w:r>
      <w:proofErr w:type="gramEnd"/>
      <w:r w:rsidRPr="00424A01">
        <w:rPr>
          <w:i/>
          <w:color w:val="717171"/>
        </w:rPr>
        <w:t xml:space="preserve">. </w:t>
      </w:r>
    </w:p>
    <w:p w14:paraId="7E9E0A2E" w14:textId="6C5BF651" w:rsidR="000C50C3" w:rsidRPr="00424A01" w:rsidRDefault="000C50C3" w:rsidP="000C50C3">
      <w:pPr>
        <w:pStyle w:val="ListParagraph"/>
        <w:numPr>
          <w:ilvl w:val="0"/>
          <w:numId w:val="26"/>
        </w:numPr>
        <w:rPr>
          <w:i/>
          <w:color w:val="717171"/>
        </w:rPr>
      </w:pPr>
      <w:r w:rsidRPr="00424A01">
        <w:rPr>
          <w:i/>
          <w:color w:val="717171"/>
        </w:rPr>
        <w:t>Stud</w:t>
      </w:r>
      <w:r w:rsidR="00A70569" w:rsidRPr="00424A01">
        <w:rPr>
          <w:i/>
          <w:color w:val="717171"/>
        </w:rPr>
        <w:t>ents will register for courses before deadlines.</w:t>
      </w:r>
      <w:r w:rsidRPr="00424A01">
        <w:rPr>
          <w:i/>
          <w:color w:val="717171"/>
        </w:rPr>
        <w:t xml:space="preserve">  </w:t>
      </w:r>
    </w:p>
    <w:p w14:paraId="0FF9911B" w14:textId="2B7C028D" w:rsidR="000C50C3" w:rsidRPr="00424A01" w:rsidRDefault="00A70569" w:rsidP="000C50C3">
      <w:pPr>
        <w:pStyle w:val="ListParagraph"/>
        <w:numPr>
          <w:ilvl w:val="0"/>
          <w:numId w:val="26"/>
        </w:numPr>
        <w:rPr>
          <w:i/>
          <w:color w:val="717171"/>
        </w:rPr>
      </w:pPr>
      <w:r w:rsidRPr="00424A01">
        <w:rPr>
          <w:i/>
          <w:color w:val="717171"/>
        </w:rPr>
        <w:t>The system will support multiple academic batches.</w:t>
      </w:r>
      <w:r w:rsidR="000C50C3" w:rsidRPr="00424A01">
        <w:rPr>
          <w:i/>
          <w:color w:val="717171"/>
        </w:rPr>
        <w:t xml:space="preserve">  </w:t>
      </w:r>
    </w:p>
    <w:p w14:paraId="695B5D99" w14:textId="77777777" w:rsidR="000C50C3" w:rsidRPr="000C50C3" w:rsidRDefault="000C50C3" w:rsidP="000C50C3">
      <w:pPr>
        <w:ind w:left="720"/>
        <w:rPr>
          <w:b/>
          <w:color w:val="0070C0"/>
          <w:sz w:val="20"/>
        </w:rPr>
      </w:pPr>
      <w:r w:rsidRPr="000C50C3">
        <w:rPr>
          <w:b/>
          <w:color w:val="0070C0"/>
          <w:sz w:val="20"/>
        </w:rPr>
        <w:t xml:space="preserve">Constraints:  </w:t>
      </w:r>
    </w:p>
    <w:p w14:paraId="7122B3C9" w14:textId="186E1F9F" w:rsidR="000C50C3" w:rsidRPr="00424A01" w:rsidRDefault="000C50C3" w:rsidP="000C50C3">
      <w:pPr>
        <w:pStyle w:val="ListParagraph"/>
        <w:numPr>
          <w:ilvl w:val="0"/>
          <w:numId w:val="28"/>
        </w:numPr>
        <w:rPr>
          <w:i/>
          <w:color w:val="717171"/>
        </w:rPr>
      </w:pPr>
      <w:r w:rsidRPr="00424A01">
        <w:rPr>
          <w:i/>
          <w:color w:val="717171"/>
        </w:rPr>
        <w:t xml:space="preserve">Must use Java for backend development.  </w:t>
      </w:r>
    </w:p>
    <w:p w14:paraId="5B5813DD" w14:textId="4936E8DD" w:rsidR="000C50C3" w:rsidRPr="00424A01" w:rsidRDefault="000C50C3" w:rsidP="000C50C3">
      <w:pPr>
        <w:pStyle w:val="ListParagraph"/>
        <w:numPr>
          <w:ilvl w:val="0"/>
          <w:numId w:val="28"/>
        </w:numPr>
        <w:rPr>
          <w:i/>
          <w:color w:val="717171"/>
        </w:rPr>
      </w:pPr>
      <w:r w:rsidRPr="00424A01">
        <w:rPr>
          <w:i/>
          <w:color w:val="717171"/>
        </w:rPr>
        <w:t xml:space="preserve">Project </w:t>
      </w:r>
      <w:r w:rsidR="00A70569" w:rsidRPr="00424A01">
        <w:rPr>
          <w:i/>
          <w:color w:val="717171"/>
        </w:rPr>
        <w:t>completion within the semester 16 weeks</w:t>
      </w:r>
      <w:r w:rsidRPr="00424A01">
        <w:rPr>
          <w:i/>
          <w:color w:val="717171"/>
        </w:rPr>
        <w:t xml:space="preserve">.  </w:t>
      </w:r>
    </w:p>
    <w:p w14:paraId="59E7756E" w14:textId="67685C02" w:rsidR="00424A01" w:rsidRDefault="00A70569" w:rsidP="00424A01">
      <w:pPr>
        <w:pStyle w:val="ListParagraph"/>
        <w:numPr>
          <w:ilvl w:val="0"/>
          <w:numId w:val="28"/>
        </w:numPr>
        <w:rPr>
          <w:i/>
          <w:color w:val="717171"/>
        </w:rPr>
      </w:pPr>
      <w:r w:rsidRPr="00424A01">
        <w:rPr>
          <w:i/>
          <w:color w:val="717171"/>
        </w:rPr>
        <w:t xml:space="preserve">Only </w:t>
      </w:r>
      <w:r w:rsidR="000C50C3" w:rsidRPr="00424A01">
        <w:rPr>
          <w:i/>
          <w:color w:val="717171"/>
        </w:rPr>
        <w:t>authorized users (Students, Coord</w:t>
      </w:r>
      <w:r w:rsidRPr="00424A01">
        <w:rPr>
          <w:i/>
          <w:color w:val="717171"/>
        </w:rPr>
        <w:t>inators, Timetable Coordinator)</w:t>
      </w:r>
      <w:r w:rsidR="000C50C3" w:rsidRPr="00424A01">
        <w:rPr>
          <w:i/>
          <w:color w:val="717171"/>
        </w:rPr>
        <w:t xml:space="preserve"> can access relevant data</w:t>
      </w:r>
      <w:r w:rsidRPr="00424A01">
        <w:rPr>
          <w:i/>
          <w:color w:val="717171"/>
        </w:rPr>
        <w:t>.</w:t>
      </w:r>
    </w:p>
    <w:p w14:paraId="299EA9DF" w14:textId="77777777" w:rsidR="00424A01" w:rsidRPr="00424A01" w:rsidRDefault="00424A01" w:rsidP="00424A01">
      <w:pPr>
        <w:pStyle w:val="ListParagraph"/>
        <w:ind w:left="1080"/>
        <w:rPr>
          <w:i/>
          <w:color w:val="717171"/>
        </w:rPr>
      </w:pPr>
    </w:p>
    <w:p w14:paraId="28A546A0" w14:textId="5853DCC6" w:rsidR="00424A01" w:rsidRDefault="00424A01" w:rsidP="002B416E">
      <w:pPr>
        <w:pStyle w:val="Heading2"/>
        <w:numPr>
          <w:ilvl w:val="1"/>
          <w:numId w:val="4"/>
        </w:numPr>
      </w:pPr>
      <w:bookmarkStart w:id="14" w:name="_Toc192101592"/>
      <w:r>
        <w:t>Project Deliverables</w:t>
      </w:r>
      <w:bookmarkEnd w:id="14"/>
    </w:p>
    <w:p w14:paraId="7AE9F8F9" w14:textId="70188952" w:rsidR="00424A01" w:rsidRPr="00424A01" w:rsidRDefault="00424A01" w:rsidP="001479F5">
      <w:pPr>
        <w:pStyle w:val="ListParagraph"/>
        <w:ind w:left="1080"/>
        <w:rPr>
          <w:i/>
          <w:color w:val="717171"/>
        </w:rPr>
      </w:pPr>
      <w:r w:rsidRPr="00424A01">
        <w:rPr>
          <w:i/>
          <w:color w:val="717171"/>
        </w:rPr>
        <w:t xml:space="preserve"> </w:t>
      </w:r>
    </w:p>
    <w:tbl>
      <w:tblPr>
        <w:tblStyle w:val="ProjectScopeTable"/>
        <w:tblpPr w:leftFromText="180" w:rightFromText="180" w:vertAnchor="text" w:horzAnchor="margin" w:tblpY="-32"/>
        <w:tblW w:w="10125" w:type="dxa"/>
        <w:tblLook w:val="04A0" w:firstRow="1" w:lastRow="0" w:firstColumn="1" w:lastColumn="0" w:noHBand="0" w:noVBand="1"/>
      </w:tblPr>
      <w:tblGrid>
        <w:gridCol w:w="2245"/>
        <w:gridCol w:w="7880"/>
      </w:tblGrid>
      <w:tr w:rsidR="00424A01" w:rsidRPr="00D838BF" w14:paraId="31CE53E3" w14:textId="77777777" w:rsidTr="00424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tcW w:w="2245" w:type="dxa"/>
            <w:hideMark/>
          </w:tcPr>
          <w:p w14:paraId="301AB1C1" w14:textId="77777777" w:rsidR="00424A01" w:rsidRPr="00D838BF" w:rsidRDefault="00424A01" w:rsidP="00424A01">
            <w:pPr>
              <w:pStyle w:val="Subtitle"/>
            </w:pPr>
            <w:r w:rsidRPr="00D838BF">
              <w:t>Deliverable</w:t>
            </w:r>
          </w:p>
        </w:tc>
        <w:tc>
          <w:tcPr>
            <w:tcW w:w="7880" w:type="dxa"/>
            <w:hideMark/>
          </w:tcPr>
          <w:p w14:paraId="0B21FC07" w14:textId="77777777" w:rsidR="00424A01" w:rsidRPr="00D838BF" w:rsidRDefault="00424A01" w:rsidP="00424A01">
            <w:pPr>
              <w:pStyle w:val="Subtitle"/>
            </w:pPr>
            <w:r w:rsidRPr="00D838BF">
              <w:t>Description</w:t>
            </w:r>
          </w:p>
        </w:tc>
      </w:tr>
      <w:tr w:rsidR="00424A01" w:rsidRPr="003B314C" w14:paraId="390484FD" w14:textId="77777777" w:rsidTr="001479F5">
        <w:trPr>
          <w:trHeight w:val="423"/>
        </w:trPr>
        <w:tc>
          <w:tcPr>
            <w:tcW w:w="2245" w:type="dxa"/>
            <w:noWrap/>
            <w:hideMark/>
          </w:tcPr>
          <w:p w14:paraId="5374FFE8" w14:textId="3470BFB1" w:rsidR="00424A01" w:rsidRPr="003B314C" w:rsidRDefault="00424A01" w:rsidP="00424A01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Project Plan</w:t>
            </w:r>
          </w:p>
        </w:tc>
        <w:tc>
          <w:tcPr>
            <w:tcW w:w="7880" w:type="dxa"/>
            <w:hideMark/>
          </w:tcPr>
          <w:p w14:paraId="4A8A5C52" w14:textId="64FD795F" w:rsidR="00424A01" w:rsidRPr="005B01C5" w:rsidRDefault="00424A01" w:rsidP="00424A01">
            <w:pPr>
              <w:spacing w:after="0"/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</w:pPr>
            <w:r w:rsidRPr="005B01C5"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  <w:t>A formal document outlining the project’s scope, timelines, resource allocation, and risk management strategies.</w:t>
            </w:r>
          </w:p>
        </w:tc>
      </w:tr>
      <w:tr w:rsidR="00424A01" w:rsidRPr="003B314C" w14:paraId="1CD85507" w14:textId="77777777" w:rsidTr="00424A01">
        <w:trPr>
          <w:trHeight w:val="359"/>
        </w:trPr>
        <w:tc>
          <w:tcPr>
            <w:tcW w:w="2245" w:type="dxa"/>
            <w:noWrap/>
            <w:hideMark/>
          </w:tcPr>
          <w:p w14:paraId="7D6EB785" w14:textId="5A68A4AF" w:rsidR="00424A01" w:rsidRPr="003B314C" w:rsidRDefault="00424A01" w:rsidP="00424A01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SRS Documentation</w:t>
            </w:r>
          </w:p>
        </w:tc>
        <w:tc>
          <w:tcPr>
            <w:tcW w:w="7880" w:type="dxa"/>
            <w:hideMark/>
          </w:tcPr>
          <w:p w14:paraId="1B8372D0" w14:textId="272AA0A5" w:rsidR="00424A01" w:rsidRPr="005B01C5" w:rsidRDefault="00424A01" w:rsidP="00424A01">
            <w:pPr>
              <w:spacing w:after="0"/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</w:pPr>
            <w:r w:rsidRPr="005B01C5"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  <w:t>A Software Requirements Specification detailing functional/non-functional requirements, use cases, and system constraints.</w:t>
            </w:r>
          </w:p>
        </w:tc>
      </w:tr>
      <w:tr w:rsidR="00424A01" w:rsidRPr="003B314C" w14:paraId="1A66993E" w14:textId="77777777" w:rsidTr="00424A01">
        <w:trPr>
          <w:trHeight w:val="359"/>
        </w:trPr>
        <w:tc>
          <w:tcPr>
            <w:tcW w:w="2245" w:type="dxa"/>
            <w:noWrap/>
            <w:hideMark/>
          </w:tcPr>
          <w:p w14:paraId="3242C19D" w14:textId="55BA68D6" w:rsidR="00424A01" w:rsidRPr="003B314C" w:rsidRDefault="00424A01" w:rsidP="00424A01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System Prototype</w:t>
            </w:r>
          </w:p>
        </w:tc>
        <w:tc>
          <w:tcPr>
            <w:tcW w:w="7880" w:type="dxa"/>
            <w:hideMark/>
          </w:tcPr>
          <w:p w14:paraId="460A763B" w14:textId="15B921F5" w:rsidR="00424A01" w:rsidRPr="005B01C5" w:rsidRDefault="00424A01" w:rsidP="00424A01">
            <w:pPr>
              <w:spacing w:after="0"/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</w:pPr>
            <w:r w:rsidRPr="005B01C5"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  <w:t>A mock-up UI design demonstrating core workflows (e.g., course registration, prerequisite checks).</w:t>
            </w:r>
          </w:p>
        </w:tc>
      </w:tr>
      <w:tr w:rsidR="00424A01" w:rsidRPr="003B314C" w14:paraId="437A95B4" w14:textId="77777777" w:rsidTr="00424A01">
        <w:trPr>
          <w:trHeight w:val="359"/>
        </w:trPr>
        <w:tc>
          <w:tcPr>
            <w:tcW w:w="2245" w:type="dxa"/>
            <w:noWrap/>
          </w:tcPr>
          <w:p w14:paraId="2EDDFF42" w14:textId="457D5E40" w:rsidR="00424A01" w:rsidRDefault="00424A01" w:rsidP="00424A01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Functional Application</w:t>
            </w:r>
          </w:p>
        </w:tc>
        <w:tc>
          <w:tcPr>
            <w:tcW w:w="7880" w:type="dxa"/>
          </w:tcPr>
          <w:p w14:paraId="15965654" w14:textId="07729C19" w:rsidR="00424A01" w:rsidRPr="005B01C5" w:rsidRDefault="00424A01" w:rsidP="00424A01">
            <w:pPr>
              <w:spacing w:after="0"/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</w:pPr>
            <w:r w:rsidRPr="005B01C5"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  <w:t>A working system with all core features: prerequisite validation, pass/fail tracking, coordinator dashboards, and report generation.</w:t>
            </w:r>
          </w:p>
        </w:tc>
      </w:tr>
      <w:tr w:rsidR="00424A01" w:rsidRPr="003B314C" w14:paraId="2E0B45B7" w14:textId="77777777" w:rsidTr="00424A01">
        <w:trPr>
          <w:trHeight w:val="359"/>
        </w:trPr>
        <w:tc>
          <w:tcPr>
            <w:tcW w:w="2245" w:type="dxa"/>
            <w:noWrap/>
          </w:tcPr>
          <w:p w14:paraId="4F8AD2E8" w14:textId="7CD41B24" w:rsidR="00424A01" w:rsidRDefault="00424A01" w:rsidP="00424A01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Source Code</w:t>
            </w:r>
          </w:p>
        </w:tc>
        <w:tc>
          <w:tcPr>
            <w:tcW w:w="7880" w:type="dxa"/>
          </w:tcPr>
          <w:p w14:paraId="1BC9F6BC" w14:textId="5B5084B9" w:rsidR="00424A01" w:rsidRPr="005B01C5" w:rsidRDefault="00424A01" w:rsidP="00424A01">
            <w:pPr>
              <w:spacing w:after="0"/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</w:pPr>
            <w:r w:rsidRPr="005B01C5"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  <w:t>Well-commented Java code, configuration files, and dependencies for reproducibility.</w:t>
            </w:r>
          </w:p>
        </w:tc>
      </w:tr>
      <w:tr w:rsidR="00424A01" w:rsidRPr="003B314C" w14:paraId="2659E95F" w14:textId="77777777" w:rsidTr="00424A01">
        <w:trPr>
          <w:trHeight w:val="359"/>
        </w:trPr>
        <w:tc>
          <w:tcPr>
            <w:tcW w:w="2245" w:type="dxa"/>
            <w:noWrap/>
          </w:tcPr>
          <w:p w14:paraId="6DC46722" w14:textId="12E27EBD" w:rsidR="00424A01" w:rsidRDefault="00424A01" w:rsidP="00424A01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User Manual</w:t>
            </w:r>
          </w:p>
        </w:tc>
        <w:tc>
          <w:tcPr>
            <w:tcW w:w="7880" w:type="dxa"/>
          </w:tcPr>
          <w:p w14:paraId="22B57518" w14:textId="5A73A1C5" w:rsidR="00424A01" w:rsidRPr="005B01C5" w:rsidRDefault="00424A01" w:rsidP="00424A01">
            <w:pPr>
              <w:spacing w:after="0"/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</w:pPr>
            <w:r w:rsidRPr="005B01C5"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  <w:t>A brief guide explaining how students/coordinators can use the system (e.g., registration steps, report generation).</w:t>
            </w:r>
          </w:p>
        </w:tc>
      </w:tr>
      <w:tr w:rsidR="00424A01" w:rsidRPr="003B314C" w14:paraId="6430A10C" w14:textId="77777777" w:rsidTr="00424A01">
        <w:trPr>
          <w:trHeight w:val="359"/>
        </w:trPr>
        <w:tc>
          <w:tcPr>
            <w:tcW w:w="2245" w:type="dxa"/>
            <w:noWrap/>
          </w:tcPr>
          <w:p w14:paraId="1614409D" w14:textId="41D06FB4" w:rsidR="00424A01" w:rsidRDefault="00424A01" w:rsidP="00424A01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Test Plan and Reports</w:t>
            </w:r>
          </w:p>
        </w:tc>
        <w:tc>
          <w:tcPr>
            <w:tcW w:w="7880" w:type="dxa"/>
          </w:tcPr>
          <w:p w14:paraId="21FF8F7E" w14:textId="04359047" w:rsidR="00424A01" w:rsidRPr="005B01C5" w:rsidRDefault="00424A01" w:rsidP="00424A01">
            <w:pPr>
              <w:spacing w:after="0"/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</w:pPr>
            <w:r w:rsidRPr="005B01C5"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  <w:t>Documentation of test cases (e.g., prerequisite validation scenarios) and results to verify system accuracy.</w:t>
            </w:r>
          </w:p>
        </w:tc>
      </w:tr>
      <w:tr w:rsidR="00424A01" w:rsidRPr="003B314C" w14:paraId="24876FD3" w14:textId="77777777" w:rsidTr="00424A01">
        <w:trPr>
          <w:trHeight w:val="359"/>
        </w:trPr>
        <w:tc>
          <w:tcPr>
            <w:tcW w:w="2245" w:type="dxa"/>
            <w:noWrap/>
          </w:tcPr>
          <w:p w14:paraId="421EC562" w14:textId="22E1A358" w:rsidR="00424A01" w:rsidRDefault="00424A01" w:rsidP="00424A01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Final Presentation</w:t>
            </w:r>
          </w:p>
        </w:tc>
        <w:tc>
          <w:tcPr>
            <w:tcW w:w="7880" w:type="dxa"/>
          </w:tcPr>
          <w:p w14:paraId="31870995" w14:textId="6F85E0CB" w:rsidR="00424A01" w:rsidRPr="005B01C5" w:rsidRDefault="001479F5" w:rsidP="00424A01">
            <w:pPr>
              <w:spacing w:after="0"/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</w:pPr>
            <w:r w:rsidRPr="005B01C5"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  <w:t>A PowerPoint</w:t>
            </w:r>
            <w:r w:rsidR="00424A01" w:rsidRPr="005B01C5">
              <w:rPr>
                <w:rFonts w:eastAsia="Times New Roman" w:cstheme="minorHAnsi"/>
                <w:i/>
                <w:color w:val="717171"/>
                <w:szCs w:val="19"/>
                <w:lang w:val="en-IN" w:eastAsia="en-IN"/>
              </w:rPr>
              <w:t xml:space="preserve"> and live demo summarizing the project’s phases, challenges, and outcomes for academic evaluation.</w:t>
            </w:r>
          </w:p>
        </w:tc>
      </w:tr>
    </w:tbl>
    <w:p w14:paraId="12A88763" w14:textId="1EEFB9F8" w:rsidR="00424A01" w:rsidRDefault="00424A01"/>
    <w:p w14:paraId="147103D9" w14:textId="6330024E" w:rsidR="00424A01" w:rsidRDefault="00424A01" w:rsidP="002B416E">
      <w:pPr>
        <w:pStyle w:val="Heading2"/>
        <w:numPr>
          <w:ilvl w:val="1"/>
          <w:numId w:val="4"/>
        </w:numPr>
      </w:pPr>
      <w:bookmarkStart w:id="15" w:name="_Toc192101593"/>
      <w:r>
        <w:lastRenderedPageBreak/>
        <w:t>Schedule Summary</w:t>
      </w:r>
      <w:bookmarkEnd w:id="15"/>
    </w:p>
    <w:p w14:paraId="12E4BC87" w14:textId="57B6BA15" w:rsidR="003312ED" w:rsidRDefault="003312ED"/>
    <w:tbl>
      <w:tblPr>
        <w:tblStyle w:val="ProjectScopeTable"/>
        <w:tblW w:w="10133" w:type="dxa"/>
        <w:tblLook w:val="04A0" w:firstRow="1" w:lastRow="0" w:firstColumn="1" w:lastColumn="0" w:noHBand="0" w:noVBand="1"/>
      </w:tblPr>
      <w:tblGrid>
        <w:gridCol w:w="3235"/>
        <w:gridCol w:w="1710"/>
        <w:gridCol w:w="1800"/>
        <w:gridCol w:w="3388"/>
      </w:tblGrid>
      <w:tr w:rsidR="00332E4D" w:rsidRPr="003B314C" w14:paraId="7D83DC7D" w14:textId="77777777" w:rsidTr="00332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3235" w:type="dxa"/>
            <w:noWrap/>
            <w:vAlign w:val="center"/>
            <w:hideMark/>
          </w:tcPr>
          <w:p w14:paraId="54542A29" w14:textId="77777777" w:rsidR="00332E4D" w:rsidRPr="00D838BF" w:rsidRDefault="00332E4D" w:rsidP="00332E4D">
            <w:pPr>
              <w:pStyle w:val="Subtitle"/>
              <w:jc w:val="center"/>
              <w:rPr>
                <w:sz w:val="22"/>
                <w:szCs w:val="16"/>
                <w:lang w:val="en-IN" w:eastAsia="en-IN"/>
              </w:rPr>
            </w:pPr>
            <w:r w:rsidRPr="00D838BF">
              <w:rPr>
                <w:sz w:val="22"/>
                <w:szCs w:val="16"/>
                <w:lang w:val="en-IN" w:eastAsia="en-IN"/>
              </w:rPr>
              <w:t>Task</w:t>
            </w:r>
          </w:p>
        </w:tc>
        <w:tc>
          <w:tcPr>
            <w:tcW w:w="1710" w:type="dxa"/>
            <w:vAlign w:val="center"/>
            <w:hideMark/>
          </w:tcPr>
          <w:p w14:paraId="3BE23917" w14:textId="77777777" w:rsidR="00332E4D" w:rsidRPr="00D838BF" w:rsidRDefault="00332E4D" w:rsidP="00332E4D">
            <w:pPr>
              <w:pStyle w:val="Subtitle"/>
              <w:jc w:val="center"/>
              <w:rPr>
                <w:sz w:val="22"/>
                <w:szCs w:val="16"/>
                <w:lang w:val="en-IN" w:eastAsia="en-IN"/>
              </w:rPr>
            </w:pPr>
            <w:r w:rsidRPr="00D838BF">
              <w:rPr>
                <w:sz w:val="22"/>
                <w:szCs w:val="16"/>
                <w:lang w:val="en-IN" w:eastAsia="en-IN"/>
              </w:rPr>
              <w:t>Start Date</w:t>
            </w:r>
          </w:p>
        </w:tc>
        <w:tc>
          <w:tcPr>
            <w:tcW w:w="1800" w:type="dxa"/>
            <w:vAlign w:val="center"/>
            <w:hideMark/>
          </w:tcPr>
          <w:p w14:paraId="70B50B28" w14:textId="77777777" w:rsidR="00332E4D" w:rsidRPr="00D838BF" w:rsidRDefault="00332E4D" w:rsidP="00332E4D">
            <w:pPr>
              <w:pStyle w:val="Subtitle"/>
              <w:jc w:val="center"/>
              <w:rPr>
                <w:sz w:val="22"/>
                <w:szCs w:val="16"/>
                <w:lang w:val="en-IN" w:eastAsia="en-IN"/>
              </w:rPr>
            </w:pPr>
            <w:r w:rsidRPr="00D838BF">
              <w:rPr>
                <w:sz w:val="22"/>
                <w:szCs w:val="16"/>
                <w:lang w:val="en-IN" w:eastAsia="en-IN"/>
              </w:rPr>
              <w:t>End Date</w:t>
            </w:r>
          </w:p>
        </w:tc>
        <w:tc>
          <w:tcPr>
            <w:tcW w:w="3388" w:type="dxa"/>
            <w:vAlign w:val="center"/>
            <w:hideMark/>
          </w:tcPr>
          <w:p w14:paraId="6C79FBA2" w14:textId="3E6606B9" w:rsidR="00332E4D" w:rsidRPr="00D838BF" w:rsidRDefault="00332E4D" w:rsidP="00332E4D">
            <w:pPr>
              <w:pStyle w:val="Subtitle"/>
              <w:jc w:val="center"/>
              <w:rPr>
                <w:sz w:val="22"/>
                <w:szCs w:val="16"/>
                <w:lang w:val="en-IN" w:eastAsia="en-IN"/>
              </w:rPr>
            </w:pPr>
            <w:r>
              <w:rPr>
                <w:sz w:val="22"/>
                <w:szCs w:val="16"/>
                <w:lang w:val="en-IN" w:eastAsia="en-IN"/>
              </w:rPr>
              <w:t>Deliverables</w:t>
            </w:r>
          </w:p>
        </w:tc>
      </w:tr>
      <w:tr w:rsidR="00332E4D" w:rsidRPr="003B314C" w14:paraId="3872F123" w14:textId="77777777" w:rsidTr="00332E4D">
        <w:trPr>
          <w:trHeight w:val="277"/>
        </w:trPr>
        <w:tc>
          <w:tcPr>
            <w:tcW w:w="3235" w:type="dxa"/>
            <w:noWrap/>
            <w:vAlign w:val="center"/>
            <w:hideMark/>
          </w:tcPr>
          <w:p w14:paraId="46AE945B" w14:textId="4118DAE2" w:rsidR="00332E4D" w:rsidRPr="003B314C" w:rsidRDefault="00332E4D" w:rsidP="00332E4D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Planning</w:t>
            </w:r>
          </w:p>
        </w:tc>
        <w:tc>
          <w:tcPr>
            <w:tcW w:w="1710" w:type="dxa"/>
            <w:vAlign w:val="center"/>
            <w:hideMark/>
          </w:tcPr>
          <w:p w14:paraId="327E4518" w14:textId="248CDCF4" w:rsidR="00332E4D" w:rsidRPr="007C321B" w:rsidRDefault="003C7B75" w:rsidP="00332E4D">
            <w:pPr>
              <w:spacing w:after="0"/>
              <w:rPr>
                <w:rFonts w:ascii="Calibri Light" w:eastAsia="Times New Roman" w:hAnsi="Calibri Light" w:cs="Calibri Light"/>
                <w:color w:val="717171"/>
                <w:sz w:val="19"/>
                <w:szCs w:val="19"/>
                <w:lang w:val="en-IN" w:eastAsia="en-IN"/>
              </w:rPr>
            </w:pPr>
            <w:r w:rsidRPr="007C321B">
              <w:rPr>
                <w:color w:val="717171"/>
              </w:rPr>
              <w:t>19/02</w:t>
            </w:r>
            <w:r w:rsidR="00332E4D" w:rsidRPr="007C321B">
              <w:rPr>
                <w:color w:val="717171"/>
              </w:rPr>
              <w:t>/2025</w:t>
            </w:r>
          </w:p>
        </w:tc>
        <w:tc>
          <w:tcPr>
            <w:tcW w:w="1800" w:type="dxa"/>
            <w:noWrap/>
            <w:vAlign w:val="center"/>
            <w:hideMark/>
          </w:tcPr>
          <w:p w14:paraId="312D81FC" w14:textId="2A17C2FD" w:rsidR="00332E4D" w:rsidRPr="007C321B" w:rsidRDefault="003C7B75" w:rsidP="00332E4D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color w:val="717171"/>
              </w:rPr>
              <w:t>05/03</w:t>
            </w:r>
            <w:r w:rsidR="00332E4D" w:rsidRPr="007C321B">
              <w:rPr>
                <w:color w:val="717171"/>
              </w:rPr>
              <w:t>/202</w:t>
            </w:r>
            <w:r w:rsidRPr="007C321B">
              <w:rPr>
                <w:color w:val="717171"/>
              </w:rPr>
              <w:t>5</w:t>
            </w:r>
          </w:p>
        </w:tc>
        <w:tc>
          <w:tcPr>
            <w:tcW w:w="3388" w:type="dxa"/>
            <w:noWrap/>
            <w:vAlign w:val="center"/>
            <w:hideMark/>
          </w:tcPr>
          <w:p w14:paraId="39E07956" w14:textId="5CEDA9FB" w:rsidR="00332E4D" w:rsidRPr="007C321B" w:rsidRDefault="00332E4D" w:rsidP="00332E4D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  <w:t>Project Plan</w:t>
            </w:r>
          </w:p>
        </w:tc>
      </w:tr>
      <w:tr w:rsidR="00332E4D" w:rsidRPr="003B314C" w14:paraId="3837F680" w14:textId="77777777" w:rsidTr="00332E4D">
        <w:trPr>
          <w:trHeight w:val="277"/>
        </w:trPr>
        <w:tc>
          <w:tcPr>
            <w:tcW w:w="3235" w:type="dxa"/>
            <w:noWrap/>
            <w:vAlign w:val="center"/>
            <w:hideMark/>
          </w:tcPr>
          <w:p w14:paraId="2C9994C5" w14:textId="112507F3" w:rsidR="00332E4D" w:rsidRPr="003B314C" w:rsidRDefault="00332E4D" w:rsidP="00332E4D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Analysis</w:t>
            </w:r>
          </w:p>
        </w:tc>
        <w:tc>
          <w:tcPr>
            <w:tcW w:w="1710" w:type="dxa"/>
            <w:vAlign w:val="center"/>
            <w:hideMark/>
          </w:tcPr>
          <w:p w14:paraId="1AED273B" w14:textId="504B6E62" w:rsidR="00332E4D" w:rsidRPr="007C321B" w:rsidRDefault="003C7B75" w:rsidP="00332E4D">
            <w:pPr>
              <w:spacing w:after="0"/>
              <w:rPr>
                <w:rFonts w:ascii="Calibri Light" w:eastAsia="Times New Roman" w:hAnsi="Calibri Light" w:cs="Calibri Light"/>
                <w:color w:val="717171"/>
                <w:sz w:val="19"/>
                <w:szCs w:val="19"/>
                <w:lang w:val="en-IN" w:eastAsia="en-IN"/>
              </w:rPr>
            </w:pPr>
            <w:r w:rsidRPr="007C321B">
              <w:rPr>
                <w:color w:val="717171"/>
              </w:rPr>
              <w:t>06/03</w:t>
            </w:r>
            <w:r w:rsidR="00332E4D" w:rsidRPr="007C321B">
              <w:rPr>
                <w:color w:val="717171"/>
              </w:rPr>
              <w:t>/202</w:t>
            </w:r>
            <w:r w:rsidRPr="007C321B">
              <w:rPr>
                <w:color w:val="717171"/>
              </w:rPr>
              <w:t>5</w:t>
            </w:r>
          </w:p>
        </w:tc>
        <w:tc>
          <w:tcPr>
            <w:tcW w:w="1800" w:type="dxa"/>
            <w:noWrap/>
            <w:vAlign w:val="center"/>
            <w:hideMark/>
          </w:tcPr>
          <w:p w14:paraId="1706B7DC" w14:textId="5E2F9AD0" w:rsidR="00332E4D" w:rsidRPr="007C321B" w:rsidRDefault="003C7B75" w:rsidP="00332E4D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color w:val="717171"/>
              </w:rPr>
              <w:t>26/03</w:t>
            </w:r>
            <w:r w:rsidR="00332E4D" w:rsidRPr="007C321B">
              <w:rPr>
                <w:color w:val="717171"/>
              </w:rPr>
              <w:t>/202</w:t>
            </w:r>
            <w:r w:rsidRPr="007C321B">
              <w:rPr>
                <w:color w:val="717171"/>
              </w:rPr>
              <w:t>5</w:t>
            </w:r>
          </w:p>
        </w:tc>
        <w:tc>
          <w:tcPr>
            <w:tcW w:w="3388" w:type="dxa"/>
            <w:noWrap/>
            <w:vAlign w:val="center"/>
            <w:hideMark/>
          </w:tcPr>
          <w:p w14:paraId="77C839F3" w14:textId="10AD8A3C" w:rsidR="00332E4D" w:rsidRPr="007C321B" w:rsidRDefault="00332E4D" w:rsidP="00332E4D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  <w:t>SRS Documentation</w:t>
            </w:r>
          </w:p>
        </w:tc>
      </w:tr>
      <w:tr w:rsidR="003C7B75" w:rsidRPr="003B314C" w14:paraId="289203F6" w14:textId="77777777" w:rsidTr="00332E4D">
        <w:trPr>
          <w:trHeight w:val="277"/>
        </w:trPr>
        <w:tc>
          <w:tcPr>
            <w:tcW w:w="3235" w:type="dxa"/>
            <w:noWrap/>
            <w:vAlign w:val="center"/>
          </w:tcPr>
          <w:p w14:paraId="55F85062" w14:textId="1BAA9CBD" w:rsidR="003C7B75" w:rsidRPr="003B314C" w:rsidRDefault="003C7B75" w:rsidP="003C7B75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Design</w:t>
            </w:r>
          </w:p>
        </w:tc>
        <w:tc>
          <w:tcPr>
            <w:tcW w:w="1710" w:type="dxa"/>
            <w:vAlign w:val="center"/>
          </w:tcPr>
          <w:p w14:paraId="3230AF2C" w14:textId="34ACCCCF" w:rsidR="003C7B75" w:rsidRPr="007C321B" w:rsidRDefault="003C7B75" w:rsidP="003C7B75">
            <w:pPr>
              <w:spacing w:after="0"/>
              <w:rPr>
                <w:rFonts w:ascii="Calibri Light" w:eastAsia="Times New Roman" w:hAnsi="Calibri Light" w:cs="Calibri Light"/>
                <w:color w:val="717171"/>
                <w:sz w:val="19"/>
                <w:szCs w:val="19"/>
                <w:lang w:val="en-IN" w:eastAsia="en-IN"/>
              </w:rPr>
            </w:pPr>
            <w:r w:rsidRPr="007C321B">
              <w:rPr>
                <w:color w:val="717171"/>
              </w:rPr>
              <w:t>27/03/2025</w:t>
            </w:r>
          </w:p>
        </w:tc>
        <w:tc>
          <w:tcPr>
            <w:tcW w:w="1800" w:type="dxa"/>
            <w:noWrap/>
            <w:vAlign w:val="center"/>
          </w:tcPr>
          <w:p w14:paraId="10BCF039" w14:textId="5CD2832B" w:rsidR="003C7B75" w:rsidRPr="007C321B" w:rsidRDefault="003C7B75" w:rsidP="003C7B75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color w:val="717171"/>
              </w:rPr>
              <w:t>23/04/2025</w:t>
            </w:r>
          </w:p>
        </w:tc>
        <w:tc>
          <w:tcPr>
            <w:tcW w:w="3388" w:type="dxa"/>
            <w:noWrap/>
            <w:vAlign w:val="center"/>
          </w:tcPr>
          <w:p w14:paraId="3B5867E4" w14:textId="26103EEA" w:rsidR="003C7B75" w:rsidRPr="007C321B" w:rsidRDefault="003C7B75" w:rsidP="003C7B75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  <w:t>Prototype</w:t>
            </w:r>
          </w:p>
        </w:tc>
      </w:tr>
      <w:tr w:rsidR="003C7B75" w:rsidRPr="003B314C" w14:paraId="0A65A768" w14:textId="77777777" w:rsidTr="00332E4D">
        <w:trPr>
          <w:trHeight w:val="277"/>
        </w:trPr>
        <w:tc>
          <w:tcPr>
            <w:tcW w:w="3235" w:type="dxa"/>
            <w:noWrap/>
            <w:vAlign w:val="center"/>
          </w:tcPr>
          <w:p w14:paraId="2941E414" w14:textId="680213EF" w:rsidR="003C7B75" w:rsidRPr="003B314C" w:rsidRDefault="003C7B75" w:rsidP="003C7B75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Development</w:t>
            </w:r>
          </w:p>
        </w:tc>
        <w:tc>
          <w:tcPr>
            <w:tcW w:w="1710" w:type="dxa"/>
            <w:vAlign w:val="center"/>
          </w:tcPr>
          <w:p w14:paraId="5FD7A65C" w14:textId="19582FBC" w:rsidR="003C7B75" w:rsidRPr="007C321B" w:rsidRDefault="003C7B75" w:rsidP="003C7B75">
            <w:pPr>
              <w:spacing w:after="0"/>
              <w:rPr>
                <w:rFonts w:ascii="Calibri Light" w:eastAsia="Times New Roman" w:hAnsi="Calibri Light" w:cs="Calibri Light"/>
                <w:color w:val="717171"/>
                <w:sz w:val="19"/>
                <w:szCs w:val="19"/>
                <w:lang w:val="en-IN" w:eastAsia="en-IN"/>
              </w:rPr>
            </w:pPr>
            <w:r w:rsidRPr="007C321B">
              <w:rPr>
                <w:color w:val="717171"/>
              </w:rPr>
              <w:t>24/04/2025</w:t>
            </w:r>
          </w:p>
        </w:tc>
        <w:tc>
          <w:tcPr>
            <w:tcW w:w="1800" w:type="dxa"/>
            <w:noWrap/>
            <w:vAlign w:val="center"/>
          </w:tcPr>
          <w:p w14:paraId="6F16021E" w14:textId="6A6BE81C" w:rsidR="003C7B75" w:rsidRPr="007C321B" w:rsidRDefault="003C7B75" w:rsidP="003C7B75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color w:val="717171"/>
              </w:rPr>
              <w:t>21/05/2025</w:t>
            </w:r>
          </w:p>
        </w:tc>
        <w:tc>
          <w:tcPr>
            <w:tcW w:w="3388" w:type="dxa"/>
            <w:noWrap/>
            <w:vAlign w:val="center"/>
          </w:tcPr>
          <w:p w14:paraId="3A5C2BEA" w14:textId="48B0899D" w:rsidR="003C7B75" w:rsidRPr="007C321B" w:rsidRDefault="003C7B75" w:rsidP="003C7B75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  <w:t>Functional System/User Manual/Source Code</w:t>
            </w:r>
          </w:p>
        </w:tc>
      </w:tr>
      <w:tr w:rsidR="003C7B75" w:rsidRPr="003B314C" w14:paraId="3F015477" w14:textId="77777777" w:rsidTr="00332E4D">
        <w:trPr>
          <w:trHeight w:val="277"/>
        </w:trPr>
        <w:tc>
          <w:tcPr>
            <w:tcW w:w="3235" w:type="dxa"/>
            <w:noWrap/>
            <w:vAlign w:val="center"/>
          </w:tcPr>
          <w:p w14:paraId="031FDE65" w14:textId="4F885347" w:rsidR="003C7B75" w:rsidRPr="003B314C" w:rsidRDefault="003C7B75" w:rsidP="003C7B75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Testing</w:t>
            </w:r>
          </w:p>
        </w:tc>
        <w:tc>
          <w:tcPr>
            <w:tcW w:w="1710" w:type="dxa"/>
            <w:vAlign w:val="center"/>
          </w:tcPr>
          <w:p w14:paraId="78A377BE" w14:textId="2EC0F3A4" w:rsidR="003C7B75" w:rsidRPr="007C321B" w:rsidRDefault="003C7B75" w:rsidP="003C7B75">
            <w:pPr>
              <w:spacing w:after="0"/>
              <w:rPr>
                <w:rFonts w:ascii="Calibri Light" w:eastAsia="Times New Roman" w:hAnsi="Calibri Light" w:cs="Calibri Light"/>
                <w:color w:val="717171"/>
                <w:sz w:val="19"/>
                <w:szCs w:val="19"/>
                <w:lang w:val="en-IN" w:eastAsia="en-IN"/>
              </w:rPr>
            </w:pPr>
            <w:r w:rsidRPr="007C321B">
              <w:rPr>
                <w:color w:val="717171"/>
              </w:rPr>
              <w:t>22/05/2025</w:t>
            </w:r>
          </w:p>
        </w:tc>
        <w:tc>
          <w:tcPr>
            <w:tcW w:w="1800" w:type="dxa"/>
            <w:noWrap/>
            <w:vAlign w:val="center"/>
          </w:tcPr>
          <w:p w14:paraId="3235B6ED" w14:textId="5E10DF0F" w:rsidR="003C7B75" w:rsidRPr="007C321B" w:rsidRDefault="003C7B75" w:rsidP="003C7B75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color w:val="717171"/>
              </w:rPr>
              <w:t>28/05/2025</w:t>
            </w:r>
          </w:p>
        </w:tc>
        <w:tc>
          <w:tcPr>
            <w:tcW w:w="3388" w:type="dxa"/>
            <w:noWrap/>
            <w:vAlign w:val="center"/>
          </w:tcPr>
          <w:p w14:paraId="51B77917" w14:textId="218D0FF8" w:rsidR="003C7B75" w:rsidRPr="007C321B" w:rsidRDefault="003C7B75" w:rsidP="003C7B75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  <w:t>Test Reports</w:t>
            </w:r>
          </w:p>
        </w:tc>
      </w:tr>
      <w:tr w:rsidR="003C7B75" w:rsidRPr="003B314C" w14:paraId="2BA81A0C" w14:textId="77777777" w:rsidTr="00332E4D">
        <w:trPr>
          <w:trHeight w:val="277"/>
        </w:trPr>
        <w:tc>
          <w:tcPr>
            <w:tcW w:w="3235" w:type="dxa"/>
            <w:noWrap/>
            <w:vAlign w:val="center"/>
          </w:tcPr>
          <w:p w14:paraId="31123F95" w14:textId="42BF4BDC" w:rsidR="003C7B75" w:rsidRPr="003B314C" w:rsidRDefault="003C7B75" w:rsidP="003C7B75">
            <w:pPr>
              <w:spacing w:after="0"/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sz w:val="19"/>
                <w:szCs w:val="19"/>
                <w:lang w:val="en-IN" w:eastAsia="en-IN"/>
              </w:rPr>
              <w:t>Presentation</w:t>
            </w:r>
          </w:p>
        </w:tc>
        <w:tc>
          <w:tcPr>
            <w:tcW w:w="1710" w:type="dxa"/>
            <w:vAlign w:val="center"/>
          </w:tcPr>
          <w:p w14:paraId="241E159E" w14:textId="3139AEB0" w:rsidR="003C7B75" w:rsidRPr="007C321B" w:rsidRDefault="003C7B75" w:rsidP="003C7B75">
            <w:pPr>
              <w:spacing w:after="0"/>
              <w:rPr>
                <w:rFonts w:ascii="Calibri Light" w:eastAsia="Times New Roman" w:hAnsi="Calibri Light" w:cs="Calibri Light"/>
                <w:color w:val="717171"/>
                <w:sz w:val="19"/>
                <w:szCs w:val="19"/>
                <w:lang w:val="en-IN" w:eastAsia="en-IN"/>
              </w:rPr>
            </w:pPr>
            <w:r w:rsidRPr="007C321B">
              <w:rPr>
                <w:color w:val="717171"/>
              </w:rPr>
              <w:t>29/05/2025</w:t>
            </w:r>
          </w:p>
        </w:tc>
        <w:tc>
          <w:tcPr>
            <w:tcW w:w="1800" w:type="dxa"/>
            <w:noWrap/>
            <w:vAlign w:val="center"/>
          </w:tcPr>
          <w:p w14:paraId="313003C0" w14:textId="617089BC" w:rsidR="003C7B75" w:rsidRPr="007C321B" w:rsidRDefault="003C7B75" w:rsidP="003C7B75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color w:val="717171"/>
              </w:rPr>
              <w:t>11/06/2025</w:t>
            </w:r>
          </w:p>
        </w:tc>
        <w:tc>
          <w:tcPr>
            <w:tcW w:w="3388" w:type="dxa"/>
            <w:noWrap/>
            <w:vAlign w:val="center"/>
          </w:tcPr>
          <w:p w14:paraId="1A0C9CD1" w14:textId="1F6F58C4" w:rsidR="003C7B75" w:rsidRPr="007C321B" w:rsidRDefault="003C7B75" w:rsidP="003C7B75">
            <w:pPr>
              <w:spacing w:after="0"/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</w:pPr>
            <w:r w:rsidRPr="007C321B">
              <w:rPr>
                <w:rFonts w:ascii="Calibri" w:eastAsia="Times New Roman" w:hAnsi="Calibri" w:cs="Calibri"/>
                <w:color w:val="717171"/>
                <w:sz w:val="22"/>
                <w:szCs w:val="22"/>
                <w:lang w:val="en-IN" w:eastAsia="en-IN"/>
              </w:rPr>
              <w:t>Presentation</w:t>
            </w:r>
          </w:p>
        </w:tc>
      </w:tr>
    </w:tbl>
    <w:p w14:paraId="3FE5F81E" w14:textId="2E020C80" w:rsidR="003B314C" w:rsidRDefault="003B314C"/>
    <w:p w14:paraId="1FA65D13" w14:textId="45358720" w:rsidR="00424A01" w:rsidRDefault="00424A01"/>
    <w:p w14:paraId="318DB902" w14:textId="2309CCA1" w:rsidR="00424A01" w:rsidRDefault="00424A01"/>
    <w:p w14:paraId="29D24890" w14:textId="7CCEE672" w:rsidR="001479F5" w:rsidRPr="001479F5" w:rsidRDefault="001479F5" w:rsidP="001479F5">
      <w:pPr>
        <w:pStyle w:val="Heading2"/>
      </w:pPr>
      <w:bookmarkStart w:id="16" w:name="_Toc192101594"/>
      <w:r>
        <w:t>REREFERNCES</w:t>
      </w:r>
      <w:bookmarkEnd w:id="16"/>
      <w:r>
        <w:t xml:space="preserve"> </w:t>
      </w:r>
      <w:r>
        <w:br/>
      </w:r>
    </w:p>
    <w:p w14:paraId="02011C46" w14:textId="2F3FC058" w:rsidR="001479F5" w:rsidRPr="001479F5" w:rsidRDefault="001479F5" w:rsidP="001479F5">
      <w:pPr>
        <w:pStyle w:val="ListParagraph"/>
        <w:numPr>
          <w:ilvl w:val="0"/>
          <w:numId w:val="32"/>
        </w:numPr>
        <w:rPr>
          <w:color w:val="717171"/>
        </w:rPr>
      </w:pPr>
      <w:r w:rsidRPr="001479F5">
        <w:rPr>
          <w:color w:val="717171"/>
        </w:rPr>
        <w:t xml:space="preserve">ISO/IEC/IEEE 16326:2019  </w:t>
      </w:r>
    </w:p>
    <w:p w14:paraId="7FA667EB" w14:textId="1A481CA5" w:rsidR="001479F5" w:rsidRPr="001479F5" w:rsidRDefault="001479F5" w:rsidP="001479F5">
      <w:pPr>
        <w:pStyle w:val="ListParagraph"/>
        <w:numPr>
          <w:ilvl w:val="0"/>
          <w:numId w:val="32"/>
        </w:numPr>
        <w:rPr>
          <w:color w:val="717171"/>
        </w:rPr>
      </w:pPr>
      <w:r w:rsidRPr="001479F5">
        <w:rPr>
          <w:color w:val="717171"/>
        </w:rPr>
        <w:t xml:space="preserve">Case Study 3 – Problem Description  </w:t>
      </w:r>
    </w:p>
    <w:p w14:paraId="0D91ABF7" w14:textId="308D00D9" w:rsidR="001479F5" w:rsidRPr="001479F5" w:rsidRDefault="001479F5" w:rsidP="001479F5">
      <w:pPr>
        <w:pStyle w:val="ListParagraph"/>
        <w:numPr>
          <w:ilvl w:val="0"/>
          <w:numId w:val="32"/>
        </w:numPr>
        <w:rPr>
          <w:color w:val="717171"/>
        </w:rPr>
      </w:pPr>
      <w:r w:rsidRPr="001479F5">
        <w:rPr>
          <w:color w:val="717171"/>
        </w:rPr>
        <w:t>University's Course Registration Guidelines</w:t>
      </w:r>
    </w:p>
    <w:p w14:paraId="245427C8" w14:textId="067C86F0" w:rsidR="001479F5" w:rsidRDefault="001479F5" w:rsidP="001479F5">
      <w:pPr>
        <w:pStyle w:val="ListParagraph"/>
        <w:numPr>
          <w:ilvl w:val="0"/>
          <w:numId w:val="32"/>
        </w:numPr>
        <w:rPr>
          <w:color w:val="717171"/>
        </w:rPr>
      </w:pPr>
      <w:r w:rsidRPr="001479F5">
        <w:rPr>
          <w:color w:val="717171"/>
        </w:rPr>
        <w:t>Relevant Software Engineering Textbooks/Papers</w:t>
      </w:r>
    </w:p>
    <w:p w14:paraId="72514BB3" w14:textId="77777777" w:rsidR="001479F5" w:rsidRPr="001479F5" w:rsidRDefault="001479F5" w:rsidP="001479F5">
      <w:pPr>
        <w:pStyle w:val="ListParagraph"/>
        <w:rPr>
          <w:color w:val="717171"/>
        </w:rPr>
      </w:pPr>
    </w:p>
    <w:p w14:paraId="4B86F148" w14:textId="7A7FE234" w:rsidR="001479F5" w:rsidRDefault="001479F5" w:rsidP="001479F5">
      <w:pPr>
        <w:pStyle w:val="Heading2"/>
      </w:pPr>
      <w:bookmarkStart w:id="17" w:name="_Toc192101595"/>
      <w:r>
        <w:t>DEFINITIONS</w:t>
      </w:r>
      <w:bookmarkEnd w:id="17"/>
      <w:r>
        <w:t xml:space="preserve"> </w:t>
      </w:r>
      <w:r>
        <w:br/>
      </w:r>
    </w:p>
    <w:p w14:paraId="387E3B3C" w14:textId="462C1FFF" w:rsidR="001479F5" w:rsidRPr="001479F5" w:rsidRDefault="001479F5" w:rsidP="001479F5">
      <w:pPr>
        <w:pStyle w:val="ListParagraph"/>
        <w:numPr>
          <w:ilvl w:val="0"/>
          <w:numId w:val="34"/>
        </w:numPr>
        <w:rPr>
          <w:color w:val="717171"/>
        </w:rPr>
      </w:pPr>
      <w:r w:rsidRPr="001479F5">
        <w:rPr>
          <w:b/>
          <w:color w:val="717171"/>
        </w:rPr>
        <w:t>Prerequisite Checking:</w:t>
      </w:r>
      <w:r w:rsidRPr="001479F5">
        <w:rPr>
          <w:color w:val="717171"/>
        </w:rPr>
        <w:t xml:space="preserve"> Automated validation of required courses before registration.  </w:t>
      </w:r>
    </w:p>
    <w:p w14:paraId="5DB34DD4" w14:textId="7DA6BE29" w:rsidR="001479F5" w:rsidRPr="001479F5" w:rsidRDefault="001479F5" w:rsidP="001479F5">
      <w:pPr>
        <w:pStyle w:val="ListParagraph"/>
        <w:numPr>
          <w:ilvl w:val="0"/>
          <w:numId w:val="34"/>
        </w:numPr>
        <w:rPr>
          <w:color w:val="717171"/>
        </w:rPr>
      </w:pPr>
      <w:r w:rsidRPr="001479F5">
        <w:rPr>
          <w:b/>
          <w:color w:val="717171"/>
        </w:rPr>
        <w:t>Scheme of Study:</w:t>
      </w:r>
      <w:r w:rsidRPr="001479F5">
        <w:rPr>
          <w:color w:val="717171"/>
        </w:rPr>
        <w:t xml:space="preserve"> Curriculum structure for a student batch.  </w:t>
      </w:r>
    </w:p>
    <w:p w14:paraId="7FC20F5B" w14:textId="78C39973" w:rsidR="001479F5" w:rsidRPr="001479F5" w:rsidRDefault="001479F5" w:rsidP="001479F5">
      <w:pPr>
        <w:pStyle w:val="ListParagraph"/>
        <w:numPr>
          <w:ilvl w:val="0"/>
          <w:numId w:val="34"/>
        </w:numPr>
        <w:rPr>
          <w:color w:val="717171"/>
        </w:rPr>
      </w:pPr>
      <w:r w:rsidRPr="001479F5">
        <w:rPr>
          <w:b/>
          <w:color w:val="717171"/>
        </w:rPr>
        <w:t>SRS:</w:t>
      </w:r>
      <w:r w:rsidRPr="001479F5">
        <w:rPr>
          <w:color w:val="717171"/>
        </w:rPr>
        <w:t xml:space="preserve"> Software Requirements Specification.  .  </w:t>
      </w:r>
    </w:p>
    <w:p w14:paraId="2B4D5232" w14:textId="3BBD80EC" w:rsidR="001479F5" w:rsidRPr="001479F5" w:rsidRDefault="001479F5" w:rsidP="001479F5">
      <w:pPr>
        <w:pStyle w:val="ListParagraph"/>
        <w:numPr>
          <w:ilvl w:val="0"/>
          <w:numId w:val="34"/>
        </w:numPr>
        <w:rPr>
          <w:color w:val="717171"/>
        </w:rPr>
      </w:pPr>
      <w:r w:rsidRPr="001479F5">
        <w:rPr>
          <w:b/>
          <w:color w:val="717171"/>
        </w:rPr>
        <w:t>Coordinator:</w:t>
      </w:r>
      <w:r w:rsidRPr="001479F5">
        <w:rPr>
          <w:color w:val="717171"/>
        </w:rPr>
        <w:t xml:space="preserve"> Manages course registration and tracks student progress.  </w:t>
      </w:r>
    </w:p>
    <w:p w14:paraId="505724ED" w14:textId="7587CCCA" w:rsidR="001479F5" w:rsidRPr="001479F5" w:rsidRDefault="001479F5" w:rsidP="001479F5">
      <w:pPr>
        <w:pStyle w:val="ListParagraph"/>
        <w:numPr>
          <w:ilvl w:val="0"/>
          <w:numId w:val="34"/>
        </w:numPr>
        <w:rPr>
          <w:color w:val="717171"/>
        </w:rPr>
      </w:pPr>
      <w:r w:rsidRPr="001479F5">
        <w:rPr>
          <w:b/>
          <w:color w:val="717171"/>
        </w:rPr>
        <w:t>Timetable Coordinator:</w:t>
      </w:r>
      <w:r w:rsidRPr="001479F5">
        <w:rPr>
          <w:color w:val="717171"/>
        </w:rPr>
        <w:t xml:space="preserve"> Views student course registrations for scheduling.  </w:t>
      </w:r>
    </w:p>
    <w:p w14:paraId="3A306CFE" w14:textId="4B37DDDB" w:rsidR="001479F5" w:rsidRPr="001479F5" w:rsidRDefault="001479F5" w:rsidP="001479F5">
      <w:pPr>
        <w:pStyle w:val="ListParagraph"/>
        <w:numPr>
          <w:ilvl w:val="0"/>
          <w:numId w:val="34"/>
        </w:numPr>
        <w:rPr>
          <w:color w:val="717171"/>
        </w:rPr>
      </w:pPr>
      <w:r w:rsidRPr="001479F5">
        <w:rPr>
          <w:b/>
          <w:color w:val="717171"/>
        </w:rPr>
        <w:t>Passed Courses:</w:t>
      </w:r>
      <w:r w:rsidRPr="001479F5">
        <w:rPr>
          <w:color w:val="717171"/>
        </w:rPr>
        <w:t xml:space="preserve"> Courses successfully completed by a student.  </w:t>
      </w:r>
    </w:p>
    <w:p w14:paraId="0DD1FFF0" w14:textId="0D6A5953" w:rsidR="001479F5" w:rsidRPr="001479F5" w:rsidRDefault="001479F5" w:rsidP="001479F5">
      <w:pPr>
        <w:pStyle w:val="ListParagraph"/>
        <w:numPr>
          <w:ilvl w:val="0"/>
          <w:numId w:val="34"/>
        </w:numPr>
        <w:rPr>
          <w:color w:val="717171"/>
        </w:rPr>
      </w:pPr>
      <w:r w:rsidRPr="001479F5">
        <w:rPr>
          <w:b/>
          <w:color w:val="717171"/>
        </w:rPr>
        <w:t>Skipped Courses:</w:t>
      </w:r>
      <w:r w:rsidRPr="001479F5">
        <w:rPr>
          <w:color w:val="717171"/>
        </w:rPr>
        <w:t xml:space="preserve"> Courses a student has not taken.</w:t>
      </w:r>
    </w:p>
    <w:p w14:paraId="49FC0146" w14:textId="55DE8816" w:rsidR="00424A01" w:rsidRDefault="00424A01"/>
    <w:p w14:paraId="5517A5A8" w14:textId="10CC34B1" w:rsidR="00424A01" w:rsidRDefault="00424A01"/>
    <w:p w14:paraId="050E11A4" w14:textId="2A7BEB1A" w:rsidR="00424A01" w:rsidRDefault="00424A01"/>
    <w:p w14:paraId="6EF7027C" w14:textId="221142AC" w:rsidR="00424A01" w:rsidRDefault="00424A01"/>
    <w:p w14:paraId="0B378AE4" w14:textId="79449118" w:rsidR="00424A01" w:rsidRDefault="00424A01"/>
    <w:p w14:paraId="567F37E9" w14:textId="7F0CC8AC" w:rsidR="00424A01" w:rsidRDefault="00424A01"/>
    <w:p w14:paraId="7F3C4234" w14:textId="5061A847" w:rsidR="00424A01" w:rsidRDefault="000453D5" w:rsidP="000453D5">
      <w:pPr>
        <w:pStyle w:val="Heading2"/>
      </w:pPr>
      <w:bookmarkStart w:id="18" w:name="_Toc192101596"/>
      <w:r>
        <w:lastRenderedPageBreak/>
        <w:t>PROJECT CONTEXT</w:t>
      </w:r>
      <w:bookmarkEnd w:id="18"/>
    </w:p>
    <w:p w14:paraId="1DE0FC42" w14:textId="35A1CF36" w:rsidR="00424A01" w:rsidRDefault="000453D5" w:rsidP="002B416E">
      <w:pPr>
        <w:pStyle w:val="Heading2"/>
        <w:numPr>
          <w:ilvl w:val="1"/>
          <w:numId w:val="4"/>
        </w:numPr>
      </w:pPr>
      <w:bookmarkStart w:id="19" w:name="_Toc192101597"/>
      <w:r>
        <w:t>Process Model</w:t>
      </w:r>
      <w:bookmarkEnd w:id="19"/>
    </w:p>
    <w:p w14:paraId="1B972CC7" w14:textId="10808A22" w:rsidR="000453D5" w:rsidRDefault="000453D5" w:rsidP="000453D5"/>
    <w:p w14:paraId="266A10C1" w14:textId="7EF104A3" w:rsidR="001A4B95" w:rsidRPr="001A4B95" w:rsidRDefault="001A4B95" w:rsidP="001A4B95">
      <w:pPr>
        <w:rPr>
          <w:i/>
          <w:color w:val="717171"/>
        </w:rPr>
      </w:pPr>
      <w:r w:rsidRPr="001A4B95">
        <w:rPr>
          <w:i/>
          <w:color w:val="717171"/>
        </w:rPr>
        <w:t xml:space="preserve">For the Student Course Registration and Status Tracking System, the V-model </w:t>
      </w:r>
      <w:proofErr w:type="gramStart"/>
      <w:r w:rsidRPr="001A4B95">
        <w:rPr>
          <w:i/>
          <w:color w:val="717171"/>
        </w:rPr>
        <w:t>is adopted</w:t>
      </w:r>
      <w:proofErr w:type="gramEnd"/>
      <w:r w:rsidRPr="001A4B95">
        <w:rPr>
          <w:i/>
          <w:color w:val="717171"/>
        </w:rPr>
        <w:t xml:space="preserve"> to ensure rigorous testing at each stage</w:t>
      </w:r>
      <w:r>
        <w:rPr>
          <w:i/>
          <w:color w:val="717171"/>
        </w:rPr>
        <w:t xml:space="preserve"> </w:t>
      </w:r>
      <w:r w:rsidRPr="001A4B95">
        <w:rPr>
          <w:i/>
          <w:color w:val="717171"/>
        </w:rPr>
        <w:t>aligning wi</w:t>
      </w:r>
      <w:r>
        <w:rPr>
          <w:i/>
          <w:color w:val="717171"/>
        </w:rPr>
        <w:t>th ISO/IEC/IEEE 16326 standards</w:t>
      </w:r>
      <w:r w:rsidRPr="001A4B95">
        <w:rPr>
          <w:i/>
          <w:color w:val="717171"/>
        </w:rPr>
        <w:t xml:space="preserve">. Each development phase </w:t>
      </w:r>
      <w:proofErr w:type="gramStart"/>
      <w:r w:rsidRPr="001A4B95">
        <w:rPr>
          <w:i/>
          <w:color w:val="717171"/>
        </w:rPr>
        <w:t>is paired</w:t>
      </w:r>
      <w:proofErr w:type="gramEnd"/>
      <w:r w:rsidRPr="001A4B95">
        <w:rPr>
          <w:i/>
          <w:color w:val="717171"/>
        </w:rPr>
        <w:t xml:space="preserve"> with a corresponding testing phase </w:t>
      </w:r>
      <w:r>
        <w:rPr>
          <w:i/>
          <w:color w:val="717171"/>
        </w:rPr>
        <w:t xml:space="preserve">to verify that all requirements </w:t>
      </w:r>
      <w:r w:rsidRPr="001A4B95">
        <w:rPr>
          <w:i/>
          <w:color w:val="717171"/>
        </w:rPr>
        <w:t>from course registration ru</w:t>
      </w:r>
      <w:r>
        <w:rPr>
          <w:i/>
          <w:color w:val="717171"/>
        </w:rPr>
        <w:t xml:space="preserve">les to prerequisite enforcement </w:t>
      </w:r>
      <w:r w:rsidRPr="001A4B95">
        <w:rPr>
          <w:i/>
          <w:color w:val="717171"/>
        </w:rPr>
        <w:t>are met.</w:t>
      </w:r>
    </w:p>
    <w:p w14:paraId="4E1191D5" w14:textId="77777777" w:rsidR="001A4B95" w:rsidRPr="001A4B95" w:rsidRDefault="001A4B95" w:rsidP="001A4B95">
      <w:pPr>
        <w:rPr>
          <w:i/>
          <w:color w:val="717171"/>
        </w:rPr>
      </w:pPr>
      <w:r w:rsidRPr="001A4B95">
        <w:rPr>
          <w:i/>
          <w:color w:val="717171"/>
        </w:rPr>
        <w:t>Key Phases:</w:t>
      </w:r>
    </w:p>
    <w:p w14:paraId="13146A6E" w14:textId="77777777" w:rsidR="001A4B95" w:rsidRPr="001A4B95" w:rsidRDefault="001A4B95" w:rsidP="001A4B95">
      <w:pPr>
        <w:pStyle w:val="ListParagraph"/>
        <w:numPr>
          <w:ilvl w:val="0"/>
          <w:numId w:val="35"/>
        </w:numPr>
        <w:rPr>
          <w:i/>
          <w:color w:val="717171"/>
        </w:rPr>
      </w:pPr>
      <w:r w:rsidRPr="001A4B95">
        <w:rPr>
          <w:i/>
          <w:color w:val="717171"/>
        </w:rPr>
        <w:t>Requirements Analysis: Define all functional and non-functional requirements.</w:t>
      </w:r>
    </w:p>
    <w:p w14:paraId="1143AD78" w14:textId="77777777" w:rsidR="001A4B95" w:rsidRPr="001A4B95" w:rsidRDefault="001A4B95" w:rsidP="001A4B95">
      <w:pPr>
        <w:pStyle w:val="ListParagraph"/>
        <w:numPr>
          <w:ilvl w:val="0"/>
          <w:numId w:val="35"/>
        </w:numPr>
        <w:rPr>
          <w:i/>
          <w:color w:val="717171"/>
        </w:rPr>
      </w:pPr>
      <w:r w:rsidRPr="001A4B95">
        <w:rPr>
          <w:i/>
          <w:color w:val="717171"/>
        </w:rPr>
        <w:t>System Design: Outline a high-level architecture including registration, course management, and reporting modules.</w:t>
      </w:r>
    </w:p>
    <w:p w14:paraId="6C628E36" w14:textId="77777777" w:rsidR="001A4B95" w:rsidRPr="001A4B95" w:rsidRDefault="001A4B95" w:rsidP="001A4B95">
      <w:pPr>
        <w:pStyle w:val="ListParagraph"/>
        <w:numPr>
          <w:ilvl w:val="0"/>
          <w:numId w:val="35"/>
        </w:numPr>
        <w:rPr>
          <w:i/>
          <w:color w:val="717171"/>
        </w:rPr>
      </w:pPr>
      <w:r w:rsidRPr="001A4B95">
        <w:rPr>
          <w:i/>
          <w:color w:val="717171"/>
        </w:rPr>
        <w:t>Detailed Design: Develop detailed specifications and prepare unit test cases.</w:t>
      </w:r>
    </w:p>
    <w:p w14:paraId="1BF6A19C" w14:textId="77777777" w:rsidR="001A4B95" w:rsidRPr="001A4B95" w:rsidRDefault="001A4B95" w:rsidP="001A4B95">
      <w:pPr>
        <w:pStyle w:val="ListParagraph"/>
        <w:numPr>
          <w:ilvl w:val="0"/>
          <w:numId w:val="35"/>
        </w:numPr>
        <w:rPr>
          <w:i/>
          <w:color w:val="717171"/>
        </w:rPr>
      </w:pPr>
      <w:r w:rsidRPr="001A4B95">
        <w:rPr>
          <w:i/>
          <w:color w:val="717171"/>
        </w:rPr>
        <w:t>Implementation: Code the system components according to the design.</w:t>
      </w:r>
    </w:p>
    <w:p w14:paraId="5FA2980A" w14:textId="77777777" w:rsidR="001A4B95" w:rsidRPr="001A4B95" w:rsidRDefault="001A4B95" w:rsidP="001A4B95">
      <w:pPr>
        <w:pStyle w:val="ListParagraph"/>
        <w:numPr>
          <w:ilvl w:val="0"/>
          <w:numId w:val="35"/>
        </w:numPr>
        <w:rPr>
          <w:i/>
          <w:color w:val="717171"/>
        </w:rPr>
      </w:pPr>
      <w:r w:rsidRPr="001A4B95">
        <w:rPr>
          <w:i/>
          <w:color w:val="717171"/>
        </w:rPr>
        <w:t>Unit &amp; Integration Testing: Test individual modules and their interactions.</w:t>
      </w:r>
    </w:p>
    <w:p w14:paraId="7BAFA493" w14:textId="77777777" w:rsidR="001A4B95" w:rsidRPr="001A4B95" w:rsidRDefault="001A4B95" w:rsidP="001A4B95">
      <w:pPr>
        <w:pStyle w:val="ListParagraph"/>
        <w:numPr>
          <w:ilvl w:val="0"/>
          <w:numId w:val="35"/>
        </w:numPr>
        <w:rPr>
          <w:i/>
          <w:color w:val="717171"/>
        </w:rPr>
      </w:pPr>
      <w:r w:rsidRPr="001A4B95">
        <w:rPr>
          <w:i/>
          <w:color w:val="717171"/>
        </w:rPr>
        <w:t>System &amp; Acceptance Testing: Validate the complete system in a simulated real-world environment.</w:t>
      </w:r>
    </w:p>
    <w:p w14:paraId="186D2769" w14:textId="2AE368C3" w:rsidR="001A4B95" w:rsidRPr="001A4B95" w:rsidRDefault="001A4B95" w:rsidP="000453D5">
      <w:pPr>
        <w:pStyle w:val="ListParagraph"/>
        <w:numPr>
          <w:ilvl w:val="0"/>
          <w:numId w:val="35"/>
        </w:numPr>
        <w:rPr>
          <w:i/>
          <w:color w:val="717171"/>
        </w:rPr>
      </w:pPr>
      <w:r w:rsidRPr="001A4B95">
        <w:rPr>
          <w:i/>
          <w:color w:val="717171"/>
        </w:rPr>
        <w:t>Deployment &amp; Maintenance: Deploy the system and provide ongoing support.</w:t>
      </w:r>
    </w:p>
    <w:p w14:paraId="582F0583" w14:textId="3EE87C37" w:rsidR="000453D5" w:rsidRDefault="000453D5" w:rsidP="002B416E">
      <w:pPr>
        <w:pStyle w:val="Heading2"/>
        <w:numPr>
          <w:ilvl w:val="1"/>
          <w:numId w:val="4"/>
        </w:numPr>
      </w:pPr>
      <w:bookmarkStart w:id="20" w:name="_Toc192101598"/>
      <w:r>
        <w:t>Methods, Tools, and Techniques</w:t>
      </w:r>
      <w:bookmarkEnd w:id="20"/>
    </w:p>
    <w:p w14:paraId="77F21594" w14:textId="3EDC6234" w:rsidR="000453D5" w:rsidRDefault="000453D5" w:rsidP="000453D5"/>
    <w:p w14:paraId="042B817F" w14:textId="5ACA32C3" w:rsidR="001A4B95" w:rsidRPr="003700A8" w:rsidRDefault="001A4B95" w:rsidP="003700A8">
      <w:pPr>
        <w:rPr>
          <w:i/>
          <w:color w:val="717171"/>
        </w:rPr>
      </w:pPr>
      <w:r w:rsidRPr="003700A8">
        <w:rPr>
          <w:b/>
          <w:i/>
          <w:color w:val="717171"/>
        </w:rPr>
        <w:t>Frontend</w:t>
      </w:r>
      <w:r w:rsidRPr="003700A8">
        <w:rPr>
          <w:i/>
          <w:color w:val="717171"/>
        </w:rPr>
        <w:t xml:space="preserve">: HTML, CSS, JavaScript  </w:t>
      </w:r>
    </w:p>
    <w:p w14:paraId="0AE7EF61" w14:textId="1CCB5E1E" w:rsidR="003700A8" w:rsidRPr="003700A8" w:rsidRDefault="003700A8" w:rsidP="003700A8">
      <w:pPr>
        <w:rPr>
          <w:i/>
          <w:color w:val="717171"/>
        </w:rPr>
      </w:pPr>
      <w:r w:rsidRPr="003700A8">
        <w:rPr>
          <w:b/>
          <w:i/>
          <w:color w:val="717171"/>
        </w:rPr>
        <w:t>IDE</w:t>
      </w:r>
      <w:r w:rsidRPr="003700A8">
        <w:rPr>
          <w:i/>
          <w:color w:val="717171"/>
        </w:rPr>
        <w:t>: Eclipse</w:t>
      </w:r>
    </w:p>
    <w:p w14:paraId="141385CF" w14:textId="55704B1C" w:rsidR="001A4B95" w:rsidRPr="003700A8" w:rsidRDefault="001A4B95" w:rsidP="003700A8">
      <w:pPr>
        <w:rPr>
          <w:i/>
          <w:color w:val="717171"/>
        </w:rPr>
      </w:pPr>
      <w:r w:rsidRPr="003700A8">
        <w:rPr>
          <w:b/>
          <w:i/>
          <w:color w:val="717171"/>
        </w:rPr>
        <w:t>Backend:</w:t>
      </w:r>
      <w:r w:rsidRPr="003700A8">
        <w:rPr>
          <w:i/>
          <w:color w:val="717171"/>
        </w:rPr>
        <w:t xml:space="preserve"> Java  </w:t>
      </w:r>
    </w:p>
    <w:p w14:paraId="73D6B784" w14:textId="391A0CFD" w:rsidR="003700A8" w:rsidRPr="003700A8" w:rsidRDefault="001A4B95" w:rsidP="003700A8">
      <w:pPr>
        <w:rPr>
          <w:i/>
          <w:color w:val="717171"/>
        </w:rPr>
      </w:pPr>
      <w:r w:rsidRPr="003700A8">
        <w:rPr>
          <w:b/>
          <w:i/>
          <w:color w:val="717171"/>
        </w:rPr>
        <w:t>Database:</w:t>
      </w:r>
      <w:r w:rsidRPr="003700A8">
        <w:rPr>
          <w:i/>
          <w:color w:val="717171"/>
        </w:rPr>
        <w:t xml:space="preserve"> MySQL </w:t>
      </w:r>
    </w:p>
    <w:p w14:paraId="45F518CF" w14:textId="1FF30450" w:rsidR="001A4B95" w:rsidRDefault="001A4B95" w:rsidP="003700A8">
      <w:pPr>
        <w:rPr>
          <w:i/>
          <w:color w:val="717171"/>
        </w:rPr>
      </w:pPr>
      <w:r w:rsidRPr="003700A8">
        <w:rPr>
          <w:b/>
          <w:i/>
          <w:color w:val="717171"/>
        </w:rPr>
        <w:t>Frame</w:t>
      </w:r>
      <w:r w:rsidR="003700A8" w:rsidRPr="003700A8">
        <w:rPr>
          <w:b/>
          <w:i/>
          <w:color w:val="717171"/>
        </w:rPr>
        <w:t>work</w:t>
      </w:r>
      <w:r w:rsidRPr="003700A8">
        <w:rPr>
          <w:b/>
          <w:i/>
          <w:color w:val="717171"/>
        </w:rPr>
        <w:t>:</w:t>
      </w:r>
      <w:r w:rsidRPr="003700A8">
        <w:rPr>
          <w:i/>
          <w:color w:val="717171"/>
        </w:rPr>
        <w:t xml:space="preserve"> Spring Boot / </w:t>
      </w:r>
      <w:r w:rsidR="003700A8" w:rsidRPr="003700A8">
        <w:rPr>
          <w:i/>
          <w:color w:val="717171"/>
        </w:rPr>
        <w:t>JSF</w:t>
      </w:r>
      <w:r w:rsidRPr="003700A8">
        <w:rPr>
          <w:i/>
          <w:color w:val="717171"/>
        </w:rPr>
        <w:t xml:space="preserve">  </w:t>
      </w:r>
    </w:p>
    <w:p w14:paraId="48F94249" w14:textId="3EE33418" w:rsidR="003700A8" w:rsidRPr="003700A8" w:rsidRDefault="003700A8" w:rsidP="003700A8">
      <w:pPr>
        <w:rPr>
          <w:i/>
          <w:color w:val="717171"/>
        </w:rPr>
      </w:pPr>
      <w:r w:rsidRPr="003700A8">
        <w:rPr>
          <w:b/>
          <w:i/>
          <w:color w:val="717171"/>
        </w:rPr>
        <w:t>Version Management:</w:t>
      </w:r>
      <w:r>
        <w:rPr>
          <w:i/>
          <w:color w:val="717171"/>
        </w:rPr>
        <w:t xml:space="preserve"> </w:t>
      </w:r>
      <w:proofErr w:type="spellStart"/>
      <w:r>
        <w:rPr>
          <w:i/>
          <w:color w:val="717171"/>
        </w:rPr>
        <w:t>Github</w:t>
      </w:r>
      <w:proofErr w:type="spellEnd"/>
    </w:p>
    <w:p w14:paraId="385A55D9" w14:textId="3A2EFCC4" w:rsidR="003700A8" w:rsidRDefault="003700A8" w:rsidP="003700A8">
      <w:r w:rsidRPr="003700A8">
        <w:rPr>
          <w:b/>
          <w:i/>
          <w:color w:val="717171"/>
        </w:rPr>
        <w:t>Project Management:</w:t>
      </w:r>
      <w:r w:rsidRPr="003700A8">
        <w:rPr>
          <w:i/>
          <w:color w:val="717171"/>
        </w:rPr>
        <w:t xml:space="preserve"> Project </w:t>
      </w:r>
      <w:proofErr w:type="spellStart"/>
      <w:r w:rsidRPr="003700A8">
        <w:rPr>
          <w:i/>
          <w:color w:val="717171"/>
        </w:rPr>
        <w:t>Libre</w:t>
      </w:r>
      <w:proofErr w:type="spellEnd"/>
      <w:r w:rsidRPr="003700A8">
        <w:rPr>
          <w:i/>
          <w:color w:val="717171"/>
        </w:rPr>
        <w:t xml:space="preserve">, </w:t>
      </w:r>
      <w:proofErr w:type="spellStart"/>
      <w:r w:rsidRPr="003700A8">
        <w:rPr>
          <w:i/>
          <w:color w:val="717171"/>
        </w:rPr>
        <w:t>Canva</w:t>
      </w:r>
      <w:proofErr w:type="spellEnd"/>
      <w:r w:rsidRPr="003700A8">
        <w:rPr>
          <w:i/>
          <w:color w:val="717171"/>
        </w:rPr>
        <w:t>, PowerPoint</w:t>
      </w:r>
    </w:p>
    <w:p w14:paraId="56F481C0" w14:textId="0912A547" w:rsidR="000453D5" w:rsidRDefault="000453D5" w:rsidP="000453D5">
      <w:pPr>
        <w:pStyle w:val="Heading2"/>
        <w:numPr>
          <w:ilvl w:val="1"/>
          <w:numId w:val="4"/>
        </w:numPr>
      </w:pPr>
      <w:bookmarkStart w:id="21" w:name="_Toc192101599"/>
      <w:r>
        <w:t>Product Acceptance Plan</w:t>
      </w:r>
      <w:bookmarkEnd w:id="21"/>
    </w:p>
    <w:p w14:paraId="0828D4C3" w14:textId="77777777" w:rsidR="000453D5" w:rsidRPr="000453D5" w:rsidRDefault="000453D5" w:rsidP="000453D5"/>
    <w:p w14:paraId="33276D0A" w14:textId="1E14D7A4" w:rsidR="003700A8" w:rsidRPr="006944F3" w:rsidRDefault="003700A8" w:rsidP="005E5C5C">
      <w:pPr>
        <w:pStyle w:val="ListParagraph"/>
        <w:numPr>
          <w:ilvl w:val="0"/>
          <w:numId w:val="41"/>
        </w:numPr>
        <w:rPr>
          <w:i/>
          <w:color w:val="717171"/>
        </w:rPr>
      </w:pPr>
      <w:r w:rsidRPr="006944F3">
        <w:rPr>
          <w:i/>
          <w:color w:val="717171"/>
        </w:rPr>
        <w:t xml:space="preserve">Acceptance Criteria: All features meet SRS requirements.  </w:t>
      </w:r>
    </w:p>
    <w:p w14:paraId="0A8EDD45" w14:textId="247BA1F9" w:rsidR="003700A8" w:rsidRPr="006944F3" w:rsidRDefault="005E5C5C" w:rsidP="005E5C5C">
      <w:pPr>
        <w:pStyle w:val="ListParagraph"/>
        <w:numPr>
          <w:ilvl w:val="0"/>
          <w:numId w:val="41"/>
        </w:numPr>
        <w:rPr>
          <w:i/>
          <w:color w:val="717171"/>
        </w:rPr>
      </w:pPr>
      <w:r w:rsidRPr="006944F3">
        <w:rPr>
          <w:i/>
          <w:color w:val="717171"/>
        </w:rPr>
        <w:t>User Acceptance Testing (UAT)</w:t>
      </w:r>
      <w:r w:rsidR="003700A8" w:rsidRPr="006944F3">
        <w:rPr>
          <w:i/>
          <w:color w:val="717171"/>
        </w:rPr>
        <w:t xml:space="preserve">: Performed by students and coordinators  </w:t>
      </w:r>
    </w:p>
    <w:p w14:paraId="25CB623B" w14:textId="550C94F1" w:rsidR="003700A8" w:rsidRPr="006944F3" w:rsidRDefault="003700A8" w:rsidP="005E5C5C">
      <w:pPr>
        <w:pStyle w:val="ListParagraph"/>
        <w:numPr>
          <w:ilvl w:val="0"/>
          <w:numId w:val="41"/>
        </w:numPr>
        <w:rPr>
          <w:i/>
          <w:color w:val="717171"/>
        </w:rPr>
      </w:pPr>
      <w:r w:rsidRPr="006944F3">
        <w:rPr>
          <w:i/>
          <w:color w:val="717171"/>
        </w:rPr>
        <w:t>Pr</w:t>
      </w:r>
      <w:r w:rsidR="005E5C5C" w:rsidRPr="006944F3">
        <w:rPr>
          <w:i/>
          <w:color w:val="717171"/>
        </w:rPr>
        <w:t>e-requisite Checking Validation</w:t>
      </w:r>
      <w:r w:rsidRPr="006944F3">
        <w:rPr>
          <w:i/>
          <w:color w:val="717171"/>
        </w:rPr>
        <w:t xml:space="preserve">: Ensures only eligible courses </w:t>
      </w:r>
      <w:proofErr w:type="gramStart"/>
      <w:r w:rsidRPr="006944F3">
        <w:rPr>
          <w:i/>
          <w:color w:val="717171"/>
        </w:rPr>
        <w:t>can be regi</w:t>
      </w:r>
      <w:r w:rsidR="005E5C5C" w:rsidRPr="006944F3">
        <w:rPr>
          <w:i/>
          <w:color w:val="717171"/>
        </w:rPr>
        <w:t>stered</w:t>
      </w:r>
      <w:proofErr w:type="gramEnd"/>
      <w:r w:rsidR="005E5C5C" w:rsidRPr="006944F3">
        <w:rPr>
          <w:i/>
          <w:color w:val="717171"/>
        </w:rPr>
        <w:t>.</w:t>
      </w:r>
    </w:p>
    <w:p w14:paraId="5D2527EE" w14:textId="289677B8" w:rsidR="00424A01" w:rsidRPr="006944F3" w:rsidRDefault="005E5C5C" w:rsidP="005E5C5C">
      <w:pPr>
        <w:pStyle w:val="ListParagraph"/>
        <w:numPr>
          <w:ilvl w:val="0"/>
          <w:numId w:val="41"/>
        </w:numPr>
        <w:rPr>
          <w:i/>
          <w:color w:val="717171"/>
        </w:rPr>
      </w:pPr>
      <w:r w:rsidRPr="006944F3">
        <w:rPr>
          <w:i/>
          <w:color w:val="717171"/>
        </w:rPr>
        <w:t>Performance Testing</w:t>
      </w:r>
      <w:r w:rsidR="003700A8" w:rsidRPr="006944F3">
        <w:rPr>
          <w:i/>
          <w:color w:val="717171"/>
        </w:rPr>
        <w:t xml:space="preserve">: Evaluates system efficiency under high load  </w:t>
      </w:r>
    </w:p>
    <w:p w14:paraId="2808B6D6" w14:textId="04BAED81" w:rsidR="00424A01" w:rsidRDefault="00424A01"/>
    <w:p w14:paraId="12362F21" w14:textId="4B503BA2" w:rsidR="00424A01" w:rsidRDefault="00424A01"/>
    <w:p w14:paraId="600C85A6" w14:textId="2FAC1436" w:rsidR="00424A01" w:rsidRDefault="00424A01"/>
    <w:p w14:paraId="779026EB" w14:textId="10897E7D" w:rsidR="00424A01" w:rsidRDefault="00424A01"/>
    <w:p w14:paraId="4B01F42E" w14:textId="2D85B383" w:rsidR="004D6790" w:rsidRDefault="004D6790" w:rsidP="004D6790">
      <w:pPr>
        <w:pStyle w:val="Heading2"/>
      </w:pPr>
      <w:bookmarkStart w:id="22" w:name="_Toc192101600"/>
      <w:r>
        <w:lastRenderedPageBreak/>
        <w:t>PROJECT PLANNING</w:t>
      </w:r>
      <w:bookmarkEnd w:id="22"/>
    </w:p>
    <w:p w14:paraId="70CD3CD2" w14:textId="0C1C33D1" w:rsidR="004D6790" w:rsidRDefault="004D6790" w:rsidP="004D6790">
      <w:pPr>
        <w:pStyle w:val="Heading2"/>
        <w:numPr>
          <w:ilvl w:val="1"/>
          <w:numId w:val="4"/>
        </w:numPr>
      </w:pPr>
      <w:bookmarkStart w:id="23" w:name="_Toc192101601"/>
      <w:r>
        <w:t>Project Work plans</w:t>
      </w:r>
      <w:bookmarkEnd w:id="23"/>
    </w:p>
    <w:p w14:paraId="1331D798" w14:textId="77777777" w:rsidR="00EA0F2D" w:rsidRDefault="00EA0F2D" w:rsidP="004D6790"/>
    <w:p w14:paraId="793801C7" w14:textId="057A3BA8" w:rsidR="004D6790" w:rsidRPr="004D6790" w:rsidRDefault="00EA0F2D" w:rsidP="004D6790">
      <w:r w:rsidRPr="00EA0F2D">
        <w:rPr>
          <w:i/>
          <w:color w:val="717171"/>
        </w:rPr>
        <w:t xml:space="preserve">The project work plan </w:t>
      </w:r>
      <w:proofErr w:type="gramStart"/>
      <w:r w:rsidRPr="00EA0F2D">
        <w:rPr>
          <w:i/>
          <w:color w:val="717171"/>
        </w:rPr>
        <w:t>will be divided</w:t>
      </w:r>
      <w:proofErr w:type="gramEnd"/>
      <w:r w:rsidRPr="00EA0F2D">
        <w:rPr>
          <w:i/>
          <w:color w:val="717171"/>
        </w:rPr>
        <w:t xml:space="preserve"> into discrete phases (Planning, Analysis, Design, Development, Testing, </w:t>
      </w:r>
      <w:r w:rsidR="007C321B">
        <w:rPr>
          <w:i/>
          <w:color w:val="717171"/>
        </w:rPr>
        <w:t>and Presentation</w:t>
      </w:r>
      <w:r w:rsidRPr="00EA0F2D">
        <w:rPr>
          <w:i/>
          <w:color w:val="717171"/>
        </w:rPr>
        <w:t>) with clearly defined tasks and milestones. Each phase will conclude with a review meeting to assess progress and prepare for the next phase.</w:t>
      </w:r>
    </w:p>
    <w:p w14:paraId="00ECB04B" w14:textId="70BEC367" w:rsidR="004D6790" w:rsidRDefault="004D6790" w:rsidP="004D6790">
      <w:pPr>
        <w:pStyle w:val="Heading2"/>
        <w:numPr>
          <w:ilvl w:val="1"/>
          <w:numId w:val="4"/>
        </w:numPr>
      </w:pPr>
      <w:bookmarkStart w:id="24" w:name="_Toc192101602"/>
      <w:r>
        <w:t>Work Activities</w:t>
      </w:r>
      <w:bookmarkEnd w:id="24"/>
    </w:p>
    <w:p w14:paraId="615B3D8D" w14:textId="6CFD9A76" w:rsidR="00555288" w:rsidRDefault="00555288" w:rsidP="00555288"/>
    <w:p w14:paraId="61FDAB0D" w14:textId="11E069A4" w:rsidR="009B2F07" w:rsidRPr="009B2F07" w:rsidRDefault="009B2F07" w:rsidP="009B2F07">
      <w:pPr>
        <w:ind w:left="360"/>
        <w:rPr>
          <w:b/>
          <w:i/>
          <w:color w:val="717171"/>
        </w:rPr>
      </w:pPr>
      <w:r>
        <w:rPr>
          <w:b/>
          <w:i/>
          <w:color w:val="717171"/>
        </w:rPr>
        <w:t>Planning:</w:t>
      </w:r>
    </w:p>
    <w:p w14:paraId="5B980543" w14:textId="01821F84" w:rsidR="009B2F07" w:rsidRPr="001A4B95" w:rsidRDefault="009B2F07" w:rsidP="009B2F07">
      <w:pPr>
        <w:pStyle w:val="ListParagraph"/>
        <w:numPr>
          <w:ilvl w:val="0"/>
          <w:numId w:val="35"/>
        </w:numPr>
        <w:rPr>
          <w:i/>
          <w:color w:val="717171"/>
        </w:rPr>
      </w:pPr>
      <w:r>
        <w:rPr>
          <w:i/>
          <w:color w:val="717171"/>
        </w:rPr>
        <w:t>Analyzing Case Study</w:t>
      </w:r>
    </w:p>
    <w:p w14:paraId="720EB89F" w14:textId="348FC9A1" w:rsidR="009B2F07" w:rsidRDefault="009B2F07" w:rsidP="009B2F07">
      <w:pPr>
        <w:pStyle w:val="ListParagraph"/>
        <w:numPr>
          <w:ilvl w:val="0"/>
          <w:numId w:val="35"/>
        </w:numPr>
        <w:rPr>
          <w:i/>
          <w:color w:val="717171"/>
        </w:rPr>
      </w:pPr>
      <w:r>
        <w:rPr>
          <w:i/>
          <w:color w:val="717171"/>
        </w:rPr>
        <w:t>Developing Plan</w:t>
      </w:r>
    </w:p>
    <w:p w14:paraId="581B99CD" w14:textId="17ADAB95" w:rsidR="009B2F07" w:rsidRDefault="009B2F07" w:rsidP="00555288">
      <w:pPr>
        <w:pStyle w:val="ListParagraph"/>
        <w:numPr>
          <w:ilvl w:val="0"/>
          <w:numId w:val="35"/>
        </w:numPr>
        <w:rPr>
          <w:i/>
          <w:color w:val="717171"/>
        </w:rPr>
      </w:pPr>
      <w:r>
        <w:rPr>
          <w:i/>
          <w:color w:val="717171"/>
        </w:rPr>
        <w:t>Create Work Plan</w:t>
      </w:r>
    </w:p>
    <w:p w14:paraId="7C9C386F" w14:textId="5DDE5083" w:rsidR="009B2F07" w:rsidRPr="009B2F07" w:rsidRDefault="009B2F07" w:rsidP="00555288">
      <w:pPr>
        <w:pStyle w:val="ListParagraph"/>
        <w:numPr>
          <w:ilvl w:val="0"/>
          <w:numId w:val="35"/>
        </w:numPr>
        <w:rPr>
          <w:i/>
          <w:color w:val="717171"/>
        </w:rPr>
      </w:pPr>
      <w:r>
        <w:rPr>
          <w:i/>
          <w:color w:val="717171"/>
        </w:rPr>
        <w:t>Create Project Document</w:t>
      </w:r>
    </w:p>
    <w:p w14:paraId="3E91AF6F" w14:textId="773B0392" w:rsidR="009B2F07" w:rsidRPr="009B2F07" w:rsidRDefault="009B2F07" w:rsidP="009B2F07">
      <w:pPr>
        <w:ind w:left="360"/>
        <w:rPr>
          <w:b/>
          <w:i/>
          <w:color w:val="717171"/>
        </w:rPr>
      </w:pPr>
      <w:r>
        <w:rPr>
          <w:b/>
          <w:i/>
          <w:color w:val="717171"/>
        </w:rPr>
        <w:t>Analysis:</w:t>
      </w:r>
    </w:p>
    <w:p w14:paraId="7603F9E1" w14:textId="5CD90701" w:rsidR="009B2F07" w:rsidRPr="001A4B95" w:rsidRDefault="009B2F07" w:rsidP="009B2F07">
      <w:pPr>
        <w:pStyle w:val="ListParagraph"/>
        <w:numPr>
          <w:ilvl w:val="0"/>
          <w:numId w:val="35"/>
        </w:numPr>
        <w:rPr>
          <w:i/>
          <w:color w:val="717171"/>
        </w:rPr>
      </w:pPr>
      <w:r>
        <w:rPr>
          <w:i/>
          <w:color w:val="717171"/>
        </w:rPr>
        <w:t>Figure out Use Cases</w:t>
      </w:r>
    </w:p>
    <w:p w14:paraId="119634A9" w14:textId="260DED0E" w:rsidR="009B2F07" w:rsidRDefault="009B2F07" w:rsidP="009B2F07">
      <w:pPr>
        <w:pStyle w:val="ListParagraph"/>
        <w:numPr>
          <w:ilvl w:val="0"/>
          <w:numId w:val="35"/>
        </w:numPr>
        <w:rPr>
          <w:i/>
          <w:color w:val="717171"/>
        </w:rPr>
      </w:pPr>
      <w:r>
        <w:rPr>
          <w:i/>
          <w:color w:val="717171"/>
        </w:rPr>
        <w:t>Develop Analysis Model</w:t>
      </w:r>
    </w:p>
    <w:p w14:paraId="52359D9C" w14:textId="1E0E8A16" w:rsidR="009B2F07" w:rsidRPr="009B2F07" w:rsidRDefault="009B2F07" w:rsidP="009B2F07">
      <w:pPr>
        <w:pStyle w:val="ListParagraph"/>
        <w:numPr>
          <w:ilvl w:val="0"/>
          <w:numId w:val="35"/>
        </w:numPr>
        <w:rPr>
          <w:i/>
          <w:color w:val="717171"/>
        </w:rPr>
      </w:pPr>
      <w:r>
        <w:rPr>
          <w:i/>
          <w:color w:val="717171"/>
        </w:rPr>
        <w:t>Create SRS Model</w:t>
      </w:r>
    </w:p>
    <w:p w14:paraId="0C24DFDA" w14:textId="614C9679" w:rsidR="009B2F07" w:rsidRPr="009B2F07" w:rsidRDefault="009B2F07" w:rsidP="009B2F07">
      <w:pPr>
        <w:ind w:left="360"/>
        <w:rPr>
          <w:b/>
          <w:i/>
          <w:color w:val="717171"/>
        </w:rPr>
      </w:pPr>
      <w:r>
        <w:rPr>
          <w:b/>
          <w:i/>
          <w:color w:val="717171"/>
        </w:rPr>
        <w:t>Design:</w:t>
      </w:r>
    </w:p>
    <w:p w14:paraId="65BEF871" w14:textId="3DF586F5" w:rsidR="009B2F07" w:rsidRPr="001A4B95" w:rsidRDefault="009B2F07" w:rsidP="009B2F07">
      <w:pPr>
        <w:pStyle w:val="ListParagraph"/>
        <w:numPr>
          <w:ilvl w:val="0"/>
          <w:numId w:val="35"/>
        </w:numPr>
        <w:rPr>
          <w:i/>
          <w:color w:val="717171"/>
        </w:rPr>
      </w:pPr>
      <w:r>
        <w:rPr>
          <w:i/>
          <w:color w:val="717171"/>
        </w:rPr>
        <w:t>Database Schema Design (ERD)</w:t>
      </w:r>
    </w:p>
    <w:p w14:paraId="6A4DEE4D" w14:textId="79455848" w:rsidR="009B2F07" w:rsidRDefault="009B2F07" w:rsidP="009B2F07">
      <w:pPr>
        <w:pStyle w:val="ListParagraph"/>
        <w:numPr>
          <w:ilvl w:val="0"/>
          <w:numId w:val="35"/>
        </w:numPr>
        <w:rPr>
          <w:i/>
          <w:color w:val="717171"/>
        </w:rPr>
      </w:pPr>
      <w:r>
        <w:rPr>
          <w:i/>
          <w:color w:val="717171"/>
        </w:rPr>
        <w:t>UI/UX Mockups (Prototype)</w:t>
      </w:r>
    </w:p>
    <w:p w14:paraId="7458B7CA" w14:textId="4BC969D3" w:rsidR="009B2F07" w:rsidRDefault="009B2F07" w:rsidP="009B2F07">
      <w:pPr>
        <w:pStyle w:val="ListParagraph"/>
        <w:numPr>
          <w:ilvl w:val="0"/>
          <w:numId w:val="35"/>
        </w:numPr>
        <w:rPr>
          <w:i/>
          <w:color w:val="717171"/>
        </w:rPr>
      </w:pPr>
      <w:r>
        <w:rPr>
          <w:i/>
          <w:color w:val="717171"/>
        </w:rPr>
        <w:t>Detailed System Design</w:t>
      </w:r>
    </w:p>
    <w:p w14:paraId="096E9339" w14:textId="6581BAEE" w:rsidR="009B2F07" w:rsidRPr="009B2F07" w:rsidRDefault="009B2F07" w:rsidP="009B2F07">
      <w:pPr>
        <w:ind w:left="360"/>
        <w:rPr>
          <w:b/>
          <w:i/>
          <w:color w:val="717171"/>
        </w:rPr>
      </w:pPr>
      <w:r>
        <w:rPr>
          <w:b/>
          <w:i/>
          <w:color w:val="717171"/>
        </w:rPr>
        <w:t>Development:</w:t>
      </w:r>
    </w:p>
    <w:p w14:paraId="7212B5F7" w14:textId="07559D0A" w:rsidR="009B2F07" w:rsidRPr="001A4B95" w:rsidRDefault="00F21D97" w:rsidP="009B2F07">
      <w:pPr>
        <w:pStyle w:val="ListParagraph"/>
        <w:numPr>
          <w:ilvl w:val="0"/>
          <w:numId w:val="35"/>
        </w:numPr>
        <w:rPr>
          <w:i/>
          <w:color w:val="717171"/>
        </w:rPr>
      </w:pPr>
      <w:r>
        <w:rPr>
          <w:i/>
          <w:color w:val="717171"/>
        </w:rPr>
        <w:t>Backend Setup (Java)</w:t>
      </w:r>
    </w:p>
    <w:p w14:paraId="52DBB0C7" w14:textId="6437D8C6" w:rsidR="009B2F07" w:rsidRDefault="00F21D97" w:rsidP="009B2F07">
      <w:pPr>
        <w:pStyle w:val="ListParagraph"/>
        <w:numPr>
          <w:ilvl w:val="0"/>
          <w:numId w:val="35"/>
        </w:numPr>
        <w:rPr>
          <w:i/>
          <w:color w:val="717171"/>
        </w:rPr>
      </w:pPr>
      <w:r>
        <w:rPr>
          <w:i/>
          <w:color w:val="717171"/>
        </w:rPr>
        <w:t>Frontend Development (HTML/CSS/JS)</w:t>
      </w:r>
    </w:p>
    <w:p w14:paraId="5119996F" w14:textId="34139CAA" w:rsidR="009B2F07" w:rsidRDefault="00F21D97" w:rsidP="009B2F07">
      <w:pPr>
        <w:pStyle w:val="ListParagraph"/>
        <w:numPr>
          <w:ilvl w:val="0"/>
          <w:numId w:val="35"/>
        </w:numPr>
        <w:rPr>
          <w:i/>
          <w:color w:val="717171"/>
        </w:rPr>
      </w:pPr>
      <w:r>
        <w:rPr>
          <w:i/>
          <w:color w:val="717171"/>
        </w:rPr>
        <w:t>Database Implementation (MySQL)</w:t>
      </w:r>
    </w:p>
    <w:p w14:paraId="6F6E066A" w14:textId="7A2A23A9" w:rsidR="00F21D97" w:rsidRDefault="00F21D97" w:rsidP="009B2F07">
      <w:pPr>
        <w:pStyle w:val="ListParagraph"/>
        <w:numPr>
          <w:ilvl w:val="0"/>
          <w:numId w:val="35"/>
        </w:numPr>
        <w:rPr>
          <w:i/>
          <w:color w:val="717171"/>
        </w:rPr>
      </w:pPr>
      <w:r>
        <w:rPr>
          <w:i/>
          <w:color w:val="717171"/>
        </w:rPr>
        <w:t>Module Integration</w:t>
      </w:r>
    </w:p>
    <w:p w14:paraId="3DA703DB" w14:textId="35361EEE" w:rsidR="00F21D97" w:rsidRPr="001A4B95" w:rsidRDefault="00F21D97" w:rsidP="009B2F07">
      <w:pPr>
        <w:pStyle w:val="ListParagraph"/>
        <w:numPr>
          <w:ilvl w:val="0"/>
          <w:numId w:val="35"/>
        </w:numPr>
        <w:rPr>
          <w:i/>
          <w:color w:val="717171"/>
        </w:rPr>
      </w:pPr>
      <w:r>
        <w:rPr>
          <w:i/>
          <w:color w:val="717171"/>
        </w:rPr>
        <w:t>Create User Manual</w:t>
      </w:r>
    </w:p>
    <w:p w14:paraId="7A5877CA" w14:textId="30202628" w:rsidR="009B2F07" w:rsidRPr="009B2F07" w:rsidRDefault="009B2F07" w:rsidP="009B2F07">
      <w:pPr>
        <w:ind w:left="360"/>
        <w:rPr>
          <w:b/>
          <w:i/>
          <w:color w:val="717171"/>
        </w:rPr>
      </w:pPr>
      <w:r>
        <w:rPr>
          <w:b/>
          <w:i/>
          <w:color w:val="717171"/>
        </w:rPr>
        <w:t>Testing:</w:t>
      </w:r>
    </w:p>
    <w:p w14:paraId="2EF87FD6" w14:textId="75D22E25" w:rsidR="009B2F07" w:rsidRPr="001A4B95" w:rsidRDefault="00F21D97" w:rsidP="009B2F07">
      <w:pPr>
        <w:pStyle w:val="ListParagraph"/>
        <w:numPr>
          <w:ilvl w:val="0"/>
          <w:numId w:val="35"/>
        </w:numPr>
        <w:rPr>
          <w:i/>
          <w:color w:val="717171"/>
        </w:rPr>
      </w:pPr>
      <w:r>
        <w:rPr>
          <w:i/>
          <w:color w:val="717171"/>
        </w:rPr>
        <w:t>Unit Testing</w:t>
      </w:r>
    </w:p>
    <w:p w14:paraId="0E4D0D89" w14:textId="7095A120" w:rsidR="009B2F07" w:rsidRDefault="00F21D97" w:rsidP="009B2F07">
      <w:pPr>
        <w:pStyle w:val="ListParagraph"/>
        <w:numPr>
          <w:ilvl w:val="0"/>
          <w:numId w:val="35"/>
        </w:numPr>
        <w:rPr>
          <w:i/>
          <w:color w:val="717171"/>
        </w:rPr>
      </w:pPr>
      <w:r>
        <w:rPr>
          <w:i/>
          <w:color w:val="717171"/>
        </w:rPr>
        <w:t>Integration Testing</w:t>
      </w:r>
    </w:p>
    <w:p w14:paraId="3D0CFD9D" w14:textId="0A15318A" w:rsidR="009B2F07" w:rsidRPr="001A4B95" w:rsidRDefault="00F21D97" w:rsidP="009B2F07">
      <w:pPr>
        <w:pStyle w:val="ListParagraph"/>
        <w:numPr>
          <w:ilvl w:val="0"/>
          <w:numId w:val="35"/>
        </w:numPr>
        <w:rPr>
          <w:i/>
          <w:color w:val="717171"/>
        </w:rPr>
      </w:pPr>
      <w:r>
        <w:rPr>
          <w:i/>
          <w:color w:val="717171"/>
        </w:rPr>
        <w:t>UAT with Mock Users</w:t>
      </w:r>
    </w:p>
    <w:p w14:paraId="24735343" w14:textId="65CA55FB" w:rsidR="009B2F07" w:rsidRPr="009B2F07" w:rsidRDefault="009B2F07" w:rsidP="009B2F07">
      <w:pPr>
        <w:ind w:left="360"/>
        <w:rPr>
          <w:b/>
          <w:i/>
          <w:color w:val="717171"/>
        </w:rPr>
      </w:pPr>
      <w:r>
        <w:rPr>
          <w:b/>
          <w:i/>
          <w:color w:val="717171"/>
        </w:rPr>
        <w:t>Presentation:</w:t>
      </w:r>
    </w:p>
    <w:p w14:paraId="6011A2A1" w14:textId="0BCB458D" w:rsidR="009B2F07" w:rsidRDefault="00F21D97" w:rsidP="009B2F07">
      <w:pPr>
        <w:pStyle w:val="ListParagraph"/>
        <w:numPr>
          <w:ilvl w:val="0"/>
          <w:numId w:val="35"/>
        </w:numPr>
        <w:rPr>
          <w:i/>
          <w:color w:val="717171"/>
        </w:rPr>
      </w:pPr>
      <w:r>
        <w:rPr>
          <w:i/>
          <w:color w:val="717171"/>
        </w:rPr>
        <w:t>Final System Refinement</w:t>
      </w:r>
    </w:p>
    <w:p w14:paraId="1037E39B" w14:textId="7C4B1D33" w:rsidR="00F21D97" w:rsidRDefault="00F21D97" w:rsidP="009B2F07">
      <w:pPr>
        <w:pStyle w:val="ListParagraph"/>
        <w:numPr>
          <w:ilvl w:val="0"/>
          <w:numId w:val="35"/>
        </w:numPr>
        <w:rPr>
          <w:i/>
          <w:color w:val="717171"/>
        </w:rPr>
      </w:pPr>
      <w:r>
        <w:rPr>
          <w:i/>
          <w:color w:val="717171"/>
        </w:rPr>
        <w:t>Prepare Presentation Slides</w:t>
      </w:r>
    </w:p>
    <w:p w14:paraId="68AC343F" w14:textId="0892F74D" w:rsidR="00F21D97" w:rsidRPr="001A4B95" w:rsidRDefault="00F21D97" w:rsidP="009B2F07">
      <w:pPr>
        <w:pStyle w:val="ListParagraph"/>
        <w:numPr>
          <w:ilvl w:val="0"/>
          <w:numId w:val="35"/>
        </w:numPr>
        <w:rPr>
          <w:i/>
          <w:color w:val="717171"/>
        </w:rPr>
      </w:pPr>
      <w:r>
        <w:rPr>
          <w:i/>
          <w:color w:val="717171"/>
        </w:rPr>
        <w:t>Give Final Demonstration</w:t>
      </w:r>
    </w:p>
    <w:p w14:paraId="08EDA164" w14:textId="77777777" w:rsidR="009B2F07" w:rsidRPr="009B2F07" w:rsidRDefault="009B2F07" w:rsidP="009B2F07">
      <w:pPr>
        <w:rPr>
          <w:i/>
          <w:color w:val="717171"/>
        </w:rPr>
      </w:pPr>
    </w:p>
    <w:p w14:paraId="31FB15D8" w14:textId="09EF5D1D" w:rsidR="004D6790" w:rsidRDefault="004D6790" w:rsidP="004D6790">
      <w:pPr>
        <w:pStyle w:val="Heading2"/>
        <w:numPr>
          <w:ilvl w:val="1"/>
          <w:numId w:val="4"/>
        </w:numPr>
      </w:pPr>
      <w:bookmarkStart w:id="25" w:name="_Toc192101603"/>
      <w:r>
        <w:lastRenderedPageBreak/>
        <w:t>Schedule Allocation</w:t>
      </w:r>
      <w:bookmarkEnd w:id="25"/>
    </w:p>
    <w:p w14:paraId="7AE53FD0" w14:textId="3ED3CBB8" w:rsidR="00453457" w:rsidRDefault="007A2B6A" w:rsidP="00453457">
      <w:r>
        <w:rPr>
          <w:noProof/>
          <w:lang w:eastAsia="en-US"/>
        </w:rPr>
        <w:drawing>
          <wp:anchor distT="0" distB="0" distL="114300" distR="114300" simplePos="0" relativeHeight="251666432" behindDoc="0" locked="0" layoutInCell="1" allowOverlap="1" wp14:anchorId="7A9B4462" wp14:editId="3175911E">
            <wp:simplePos x="0" y="0"/>
            <wp:positionH relativeFrom="column">
              <wp:posOffset>-295910</wp:posOffset>
            </wp:positionH>
            <wp:positionV relativeFrom="paragraph">
              <wp:posOffset>256095</wp:posOffset>
            </wp:positionV>
            <wp:extent cx="6507678" cy="3947085"/>
            <wp:effectExtent l="0" t="0" r="762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5-03-05 at 9.20.36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678" cy="394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875FE" w14:textId="4ABAE8BC" w:rsidR="00453457" w:rsidRDefault="00453457" w:rsidP="00453457"/>
    <w:p w14:paraId="158B7AA3" w14:textId="57958FF6" w:rsidR="00453457" w:rsidRDefault="00453457" w:rsidP="00453457"/>
    <w:p w14:paraId="47A86395" w14:textId="19CBBC7E" w:rsidR="00453457" w:rsidRDefault="00453457" w:rsidP="00453457"/>
    <w:p w14:paraId="2B49362F" w14:textId="11C7E2EB" w:rsidR="00453457" w:rsidRDefault="00453457" w:rsidP="00453457"/>
    <w:p w14:paraId="4693DB45" w14:textId="7A082CCD" w:rsidR="00453457" w:rsidRDefault="00453457" w:rsidP="00453457"/>
    <w:p w14:paraId="3913B694" w14:textId="5C71C798" w:rsidR="00453457" w:rsidRDefault="00453457" w:rsidP="00453457"/>
    <w:p w14:paraId="085FAF1D" w14:textId="0D7986EA" w:rsidR="00453457" w:rsidRDefault="00453457" w:rsidP="00453457"/>
    <w:p w14:paraId="158929FC" w14:textId="46060897" w:rsidR="00453457" w:rsidRDefault="00453457" w:rsidP="00453457"/>
    <w:p w14:paraId="26B2EA8A" w14:textId="2DDA66F1" w:rsidR="00453457" w:rsidRDefault="00453457" w:rsidP="00453457"/>
    <w:p w14:paraId="0A9E005A" w14:textId="437078E6" w:rsidR="00453457" w:rsidRDefault="00453457" w:rsidP="00453457"/>
    <w:p w14:paraId="586ABBD1" w14:textId="1A99B2EE" w:rsidR="00453457" w:rsidRDefault="00453457" w:rsidP="00453457"/>
    <w:p w14:paraId="40CD6EB7" w14:textId="0F96C4D8" w:rsidR="00453457" w:rsidRDefault="00453457" w:rsidP="00453457"/>
    <w:p w14:paraId="260A5DC6" w14:textId="1DCC993A" w:rsidR="00453457" w:rsidRDefault="00453457" w:rsidP="00453457"/>
    <w:p w14:paraId="4D1EFE6A" w14:textId="1650CA8E" w:rsidR="00453457" w:rsidRDefault="00453457" w:rsidP="00453457"/>
    <w:p w14:paraId="0079ACF5" w14:textId="77777777" w:rsidR="00453457" w:rsidRPr="00453457" w:rsidRDefault="00453457" w:rsidP="00453457"/>
    <w:p w14:paraId="51D6A6B4" w14:textId="3F6CFB7C" w:rsidR="004D6790" w:rsidRDefault="004D6790" w:rsidP="004D6790">
      <w:pPr>
        <w:pStyle w:val="Heading2"/>
        <w:numPr>
          <w:ilvl w:val="1"/>
          <w:numId w:val="4"/>
        </w:numPr>
      </w:pPr>
      <w:bookmarkStart w:id="26" w:name="_Toc192101604"/>
      <w:r>
        <w:t>Resource Allocation</w:t>
      </w:r>
      <w:bookmarkEnd w:id="26"/>
    </w:p>
    <w:p w14:paraId="3F871C1D" w14:textId="4F272A45" w:rsidR="004D6790" w:rsidRPr="004D6790" w:rsidRDefault="007A2B6A" w:rsidP="004D6790"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63F879E0" wp14:editId="2E06FFD7">
            <wp:simplePos x="0" y="0"/>
            <wp:positionH relativeFrom="column">
              <wp:posOffset>-237506</wp:posOffset>
            </wp:positionH>
            <wp:positionV relativeFrom="paragraph">
              <wp:posOffset>136880</wp:posOffset>
            </wp:positionV>
            <wp:extent cx="6590030" cy="2838202"/>
            <wp:effectExtent l="0" t="0" r="127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5-03-05 at 9.22.17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062" cy="285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62A66" w14:textId="55FC67CE" w:rsidR="004D6790" w:rsidRDefault="004D6790"/>
    <w:p w14:paraId="09F2B36C" w14:textId="73D31AA1" w:rsidR="004D6790" w:rsidRDefault="004D6790"/>
    <w:p w14:paraId="04D5A560" w14:textId="604D7608" w:rsidR="004D6790" w:rsidRDefault="004D6790"/>
    <w:p w14:paraId="2186940F" w14:textId="6BC97D03" w:rsidR="004D6790" w:rsidRDefault="004D6790"/>
    <w:p w14:paraId="5C6EC094" w14:textId="66FD048D" w:rsidR="004D6790" w:rsidRDefault="004D6790"/>
    <w:p w14:paraId="4C455FF1" w14:textId="2F154684" w:rsidR="004D6790" w:rsidRDefault="004D6790"/>
    <w:p w14:paraId="5E3F0274" w14:textId="492E8227" w:rsidR="004D6790" w:rsidRDefault="004D6790"/>
    <w:p w14:paraId="1843E1D2" w14:textId="46A70144" w:rsidR="004D6790" w:rsidRDefault="004D6790"/>
    <w:p w14:paraId="0FE879FA" w14:textId="0984BBE5" w:rsidR="004D6790" w:rsidRDefault="004D6790"/>
    <w:p w14:paraId="44290892" w14:textId="1B1364FB" w:rsidR="004D6790" w:rsidRDefault="004D6790"/>
    <w:p w14:paraId="40A4A18E" w14:textId="49D716C2" w:rsidR="004D6790" w:rsidRDefault="004D6790"/>
    <w:bookmarkStart w:id="27" w:name="_Toc192101605"/>
    <w:p w14:paraId="7146F846" w14:textId="201CD8A4" w:rsidR="006944F3" w:rsidRDefault="00AD2ED6" w:rsidP="006944F3">
      <w:pPr>
        <w:pStyle w:val="Heading2"/>
        <w:numPr>
          <w:ilvl w:val="0"/>
          <w:numId w:val="0"/>
        </w:numPr>
        <w:ind w:left="360" w:hanging="360"/>
      </w:pPr>
      <w:sdt>
        <w:sdtPr>
          <w:id w:val="-1434739436"/>
          <w:placeholder>
            <w:docPart w:val="119566FCEC28407896E9985D66F09DAC"/>
          </w:placeholder>
          <w15:appearance w15:val="hidden"/>
        </w:sdtPr>
        <w:sdtEndPr/>
        <w:sdtContent>
          <w:r w:rsidR="004D6790">
            <w:t>8.  SUPPORTING PROCESS PLANS</w:t>
          </w:r>
        </w:sdtContent>
      </w:sdt>
      <w:bookmarkEnd w:id="27"/>
      <w:r w:rsidR="004D6790">
        <w:t xml:space="preserve"> </w:t>
      </w:r>
    </w:p>
    <w:bookmarkStart w:id="28" w:name="_Toc192101606"/>
    <w:p w14:paraId="0A15E1CF" w14:textId="758A4003" w:rsidR="006944F3" w:rsidRDefault="00AD2ED6" w:rsidP="006944F3">
      <w:pPr>
        <w:pStyle w:val="Heading2"/>
        <w:numPr>
          <w:ilvl w:val="0"/>
          <w:numId w:val="0"/>
        </w:numPr>
        <w:ind w:left="360" w:hanging="360"/>
      </w:pPr>
      <w:sdt>
        <w:sdtPr>
          <w:id w:val="1383520357"/>
          <w:placeholder>
            <w:docPart w:val="5DAF9486C85D429AA61B7978A7ED6BD6"/>
          </w:placeholder>
          <w15:appearance w15:val="hidden"/>
        </w:sdtPr>
        <w:sdtEndPr/>
        <w:sdtContent>
          <w:r w:rsidR="006944F3">
            <w:t>8.1.</w:t>
          </w:r>
        </w:sdtContent>
      </w:sdt>
      <w:r w:rsidR="006944F3">
        <w:t xml:space="preserve">  Risk Management</w:t>
      </w:r>
      <w:bookmarkEnd w:id="28"/>
    </w:p>
    <w:p w14:paraId="55118358" w14:textId="0DD6080D" w:rsidR="006944F3" w:rsidRPr="002B416E" w:rsidRDefault="006944F3" w:rsidP="006944F3">
      <w:pPr>
        <w:rPr>
          <w:b/>
          <w:i/>
          <w:color w:val="717171"/>
        </w:rPr>
      </w:pPr>
      <w:r w:rsidRPr="002B416E">
        <w:rPr>
          <w:b/>
          <w:i/>
          <w:color w:val="717171"/>
        </w:rPr>
        <w:t>:</w:t>
      </w:r>
    </w:p>
    <w:p w14:paraId="5FDBD917" w14:textId="555B13A9" w:rsidR="003D3E74" w:rsidRPr="002B416E" w:rsidRDefault="003D3E74" w:rsidP="003D3E74">
      <w:pPr>
        <w:rPr>
          <w:b/>
          <w:i/>
          <w:color w:val="717171"/>
        </w:rPr>
      </w:pPr>
      <w:r w:rsidRPr="002B416E">
        <w:rPr>
          <w:b/>
          <w:i/>
          <w:color w:val="717171"/>
        </w:rPr>
        <w:t>Technical Risks:</w:t>
      </w:r>
    </w:p>
    <w:p w14:paraId="56D7D8CA" w14:textId="62C6A226" w:rsidR="003D3E74" w:rsidRPr="002B416E" w:rsidRDefault="003D3E74" w:rsidP="002B416E">
      <w:pPr>
        <w:pStyle w:val="ListParagraph"/>
        <w:numPr>
          <w:ilvl w:val="0"/>
          <w:numId w:val="43"/>
        </w:numPr>
        <w:rPr>
          <w:i/>
          <w:color w:val="717171"/>
        </w:rPr>
      </w:pPr>
      <w:r w:rsidRPr="002B416E">
        <w:rPr>
          <w:i/>
          <w:color w:val="717171"/>
        </w:rPr>
        <w:t>Inadequate Java Proficiency</w:t>
      </w:r>
    </w:p>
    <w:p w14:paraId="143B8102" w14:textId="2C35CFE8" w:rsidR="003D3E74" w:rsidRPr="002B416E" w:rsidRDefault="003D3E74" w:rsidP="003D3E74">
      <w:pPr>
        <w:ind w:left="360"/>
        <w:rPr>
          <w:i/>
          <w:color w:val="717171"/>
        </w:rPr>
      </w:pPr>
      <w:r w:rsidRPr="002B416E">
        <w:rPr>
          <w:i/>
          <w:color w:val="717171"/>
        </w:rPr>
        <w:t>Impact: Delays in backend development and potential code errors.</w:t>
      </w:r>
    </w:p>
    <w:p w14:paraId="49D0ECB6" w14:textId="77777777" w:rsidR="003D3E74" w:rsidRPr="002B416E" w:rsidRDefault="003D3E74" w:rsidP="003D3E74">
      <w:pPr>
        <w:ind w:left="360"/>
        <w:rPr>
          <w:i/>
          <w:color w:val="717171"/>
        </w:rPr>
      </w:pPr>
      <w:r w:rsidRPr="002B416E">
        <w:rPr>
          <w:i/>
          <w:color w:val="717171"/>
        </w:rPr>
        <w:t>Mitigation: Conduct weekly peer code reviews and allocate time for team members to upskill via online Java tutorials.</w:t>
      </w:r>
    </w:p>
    <w:p w14:paraId="36DD3E12" w14:textId="1657511B" w:rsidR="003D3E74" w:rsidRPr="002B416E" w:rsidRDefault="003D3E74" w:rsidP="002B416E">
      <w:pPr>
        <w:pStyle w:val="ListParagraph"/>
        <w:numPr>
          <w:ilvl w:val="0"/>
          <w:numId w:val="44"/>
        </w:numPr>
        <w:rPr>
          <w:i/>
          <w:color w:val="717171"/>
        </w:rPr>
      </w:pPr>
      <w:r w:rsidRPr="002B416E">
        <w:rPr>
          <w:i/>
          <w:color w:val="717171"/>
        </w:rPr>
        <w:t>Module Integration Failures:</w:t>
      </w:r>
    </w:p>
    <w:p w14:paraId="6966F788" w14:textId="4240934C" w:rsidR="003D3E74" w:rsidRPr="002B416E" w:rsidRDefault="003D3E74" w:rsidP="003D3E74">
      <w:pPr>
        <w:ind w:left="360"/>
        <w:rPr>
          <w:i/>
          <w:color w:val="717171"/>
        </w:rPr>
      </w:pPr>
      <w:r w:rsidRPr="002B416E">
        <w:rPr>
          <w:i/>
          <w:color w:val="717171"/>
        </w:rPr>
        <w:t>Impact: Incompatibility between registration, database, and UI modules.</w:t>
      </w:r>
    </w:p>
    <w:p w14:paraId="50014137" w14:textId="4270D5B8" w:rsidR="003D3E74" w:rsidRPr="002B416E" w:rsidRDefault="003D3E74" w:rsidP="003D3E74">
      <w:pPr>
        <w:ind w:left="360"/>
        <w:rPr>
          <w:i/>
          <w:color w:val="717171"/>
        </w:rPr>
      </w:pPr>
      <w:r w:rsidRPr="002B416E">
        <w:rPr>
          <w:i/>
          <w:color w:val="717171"/>
        </w:rPr>
        <w:t>Mitigation: Use modular design principles and test integrations incrementally during development.</w:t>
      </w:r>
    </w:p>
    <w:p w14:paraId="363CCA71" w14:textId="2B606938" w:rsidR="003D3E74" w:rsidRPr="002B416E" w:rsidRDefault="003D3E74" w:rsidP="002B416E">
      <w:pPr>
        <w:pStyle w:val="ListParagraph"/>
        <w:numPr>
          <w:ilvl w:val="0"/>
          <w:numId w:val="45"/>
        </w:numPr>
        <w:rPr>
          <w:i/>
          <w:color w:val="717171"/>
        </w:rPr>
      </w:pPr>
      <w:r w:rsidRPr="002B416E">
        <w:rPr>
          <w:i/>
          <w:color w:val="717171"/>
        </w:rPr>
        <w:t>Time-Consuming Tool Learning Curve</w:t>
      </w:r>
    </w:p>
    <w:p w14:paraId="0E3F767C" w14:textId="6A885922" w:rsidR="003D3E74" w:rsidRPr="002B416E" w:rsidRDefault="003D3E74" w:rsidP="002B416E">
      <w:pPr>
        <w:ind w:left="360"/>
        <w:rPr>
          <w:i/>
          <w:color w:val="717171"/>
        </w:rPr>
      </w:pPr>
      <w:r w:rsidRPr="002B416E">
        <w:rPr>
          <w:i/>
          <w:color w:val="717171"/>
        </w:rPr>
        <w:t xml:space="preserve">Impact: Delays due to unfamiliarity with tools like </w:t>
      </w:r>
      <w:r w:rsidR="002B416E" w:rsidRPr="002B416E">
        <w:rPr>
          <w:i/>
          <w:color w:val="717171"/>
        </w:rPr>
        <w:t>Spring Boot, MySQL, or Eclipse.</w:t>
      </w:r>
    </w:p>
    <w:p w14:paraId="7DC3CDE7" w14:textId="4770333A" w:rsidR="003D3E74" w:rsidRDefault="003D3E74" w:rsidP="002B416E">
      <w:pPr>
        <w:ind w:left="360"/>
        <w:rPr>
          <w:i/>
          <w:color w:val="717171"/>
        </w:rPr>
      </w:pPr>
      <w:r w:rsidRPr="002B416E">
        <w:rPr>
          <w:i/>
          <w:color w:val="717171"/>
        </w:rPr>
        <w:t xml:space="preserve">Mitigation: Dedicate the first week of each phase to tool training, use guided tutorials, and </w:t>
      </w:r>
      <w:proofErr w:type="gramStart"/>
      <w:r w:rsidRPr="002B416E">
        <w:rPr>
          <w:i/>
          <w:color w:val="717171"/>
        </w:rPr>
        <w:t>leverage</w:t>
      </w:r>
      <w:proofErr w:type="gramEnd"/>
      <w:r w:rsidRPr="002B416E">
        <w:rPr>
          <w:i/>
          <w:color w:val="717171"/>
        </w:rPr>
        <w:t xml:space="preserve"> pair programming for knowledge sharing.</w:t>
      </w:r>
    </w:p>
    <w:p w14:paraId="366A0F10" w14:textId="77777777" w:rsidR="002B416E" w:rsidRPr="002B416E" w:rsidRDefault="002B416E" w:rsidP="002B416E">
      <w:pPr>
        <w:ind w:left="360"/>
        <w:rPr>
          <w:i/>
          <w:color w:val="717171"/>
        </w:rPr>
      </w:pPr>
    </w:p>
    <w:p w14:paraId="512A2319" w14:textId="5ABFE9DE" w:rsidR="003D3E74" w:rsidRPr="002B416E" w:rsidRDefault="003D3E74" w:rsidP="003D3E74">
      <w:pPr>
        <w:rPr>
          <w:b/>
          <w:i/>
          <w:color w:val="717171"/>
        </w:rPr>
      </w:pPr>
      <w:r w:rsidRPr="002B416E">
        <w:rPr>
          <w:b/>
          <w:i/>
          <w:color w:val="717171"/>
        </w:rPr>
        <w:t>Operational Risks:</w:t>
      </w:r>
    </w:p>
    <w:p w14:paraId="58914E92" w14:textId="77777777" w:rsidR="003D3E74" w:rsidRPr="002B416E" w:rsidRDefault="003D3E74" w:rsidP="002B416E">
      <w:pPr>
        <w:pStyle w:val="ListParagraph"/>
        <w:numPr>
          <w:ilvl w:val="0"/>
          <w:numId w:val="46"/>
        </w:numPr>
        <w:rPr>
          <w:i/>
          <w:color w:val="717171"/>
        </w:rPr>
      </w:pPr>
      <w:r w:rsidRPr="002B416E">
        <w:rPr>
          <w:i/>
          <w:color w:val="717171"/>
        </w:rPr>
        <w:t>Team Member Overload</w:t>
      </w:r>
    </w:p>
    <w:p w14:paraId="240E1724" w14:textId="656F98A4" w:rsidR="003D3E74" w:rsidRPr="002B416E" w:rsidRDefault="003D3E74" w:rsidP="003D3E74">
      <w:pPr>
        <w:ind w:left="360"/>
        <w:rPr>
          <w:i/>
          <w:color w:val="717171"/>
        </w:rPr>
      </w:pPr>
      <w:r w:rsidRPr="002B416E">
        <w:rPr>
          <w:i/>
          <w:color w:val="717171"/>
        </w:rPr>
        <w:t>Impact: Delays due to conflicting academic commitments.</w:t>
      </w:r>
    </w:p>
    <w:p w14:paraId="0D6B0931" w14:textId="418A61B6" w:rsidR="003D3E74" w:rsidRPr="002B416E" w:rsidRDefault="003D3E74" w:rsidP="003D3E74">
      <w:pPr>
        <w:ind w:left="360"/>
        <w:rPr>
          <w:i/>
          <w:color w:val="717171"/>
        </w:rPr>
      </w:pPr>
      <w:r w:rsidRPr="002B416E">
        <w:rPr>
          <w:i/>
          <w:color w:val="717171"/>
        </w:rPr>
        <w:t>Mitigation: Assign tasks based on availability and use a shared Gantt chart for progress tracking.</w:t>
      </w:r>
    </w:p>
    <w:p w14:paraId="48CB8A3C" w14:textId="2C16FBC5" w:rsidR="003D3E74" w:rsidRPr="002B416E" w:rsidRDefault="003D3E74" w:rsidP="002B416E">
      <w:pPr>
        <w:pStyle w:val="ListParagraph"/>
        <w:numPr>
          <w:ilvl w:val="0"/>
          <w:numId w:val="47"/>
        </w:numPr>
        <w:rPr>
          <w:i/>
          <w:color w:val="717171"/>
        </w:rPr>
      </w:pPr>
      <w:r w:rsidRPr="002B416E">
        <w:rPr>
          <w:i/>
          <w:color w:val="717171"/>
        </w:rPr>
        <w:t>Time Constraints</w:t>
      </w:r>
    </w:p>
    <w:p w14:paraId="15D76F8D" w14:textId="3075296F" w:rsidR="003D3E74" w:rsidRPr="002B416E" w:rsidRDefault="003D3E74" w:rsidP="003D3E74">
      <w:pPr>
        <w:ind w:left="360"/>
        <w:rPr>
          <w:i/>
          <w:color w:val="717171"/>
        </w:rPr>
      </w:pPr>
      <w:r w:rsidRPr="002B416E">
        <w:rPr>
          <w:i/>
          <w:color w:val="717171"/>
        </w:rPr>
        <w:t>Impact: Incomplete features by submission deadlines.</w:t>
      </w:r>
    </w:p>
    <w:p w14:paraId="7EE07CC2" w14:textId="5AE63742" w:rsidR="003D3E74" w:rsidRPr="002B416E" w:rsidRDefault="003D3E74" w:rsidP="003D3E74">
      <w:pPr>
        <w:ind w:left="360"/>
        <w:rPr>
          <w:i/>
          <w:color w:val="717171"/>
        </w:rPr>
      </w:pPr>
      <w:r w:rsidRPr="002B416E">
        <w:rPr>
          <w:i/>
          <w:color w:val="717171"/>
        </w:rPr>
        <w:t>Mitigation: Prioritize core functionalities (prerequisite checks, progress tracking) over nice-to-haves.</w:t>
      </w:r>
    </w:p>
    <w:p w14:paraId="06F8590C" w14:textId="1F628C02" w:rsidR="002B416E" w:rsidRPr="002B416E" w:rsidRDefault="002B416E" w:rsidP="002B416E">
      <w:pPr>
        <w:pStyle w:val="ListParagraph"/>
        <w:numPr>
          <w:ilvl w:val="0"/>
          <w:numId w:val="48"/>
        </w:numPr>
        <w:rPr>
          <w:i/>
          <w:color w:val="717171"/>
        </w:rPr>
      </w:pPr>
      <w:r w:rsidRPr="002B416E">
        <w:rPr>
          <w:i/>
          <w:color w:val="717171"/>
        </w:rPr>
        <w:t>Team Member Unavailability (Sickness/Personal Issues)</w:t>
      </w:r>
    </w:p>
    <w:p w14:paraId="4DA52DF2" w14:textId="5B79F339" w:rsidR="002B416E" w:rsidRPr="002B416E" w:rsidRDefault="002B416E" w:rsidP="002B416E">
      <w:pPr>
        <w:ind w:left="360"/>
        <w:rPr>
          <w:i/>
          <w:color w:val="717171"/>
        </w:rPr>
      </w:pPr>
      <w:r w:rsidRPr="002B416E">
        <w:rPr>
          <w:i/>
          <w:color w:val="717171"/>
        </w:rPr>
        <w:t>Impact: Critical tasks stalled due to absenteeism.</w:t>
      </w:r>
    </w:p>
    <w:p w14:paraId="25761A6B" w14:textId="72F870C9" w:rsidR="003D3E74" w:rsidRPr="002B416E" w:rsidRDefault="002B416E" w:rsidP="002B416E">
      <w:pPr>
        <w:ind w:left="360"/>
        <w:rPr>
          <w:i/>
          <w:color w:val="717171"/>
        </w:rPr>
      </w:pPr>
      <w:r w:rsidRPr="002B416E">
        <w:rPr>
          <w:i/>
          <w:color w:val="717171"/>
        </w:rPr>
        <w:t xml:space="preserve">Mitigation: Cross-train team members on all modules (e.g., frontend, backend), Maintain detailed documentation to enable easy </w:t>
      </w:r>
      <w:proofErr w:type="gramStart"/>
      <w:r w:rsidRPr="002B416E">
        <w:rPr>
          <w:i/>
          <w:color w:val="717171"/>
        </w:rPr>
        <w:t>handovers,</w:t>
      </w:r>
      <w:proofErr w:type="gramEnd"/>
      <w:r w:rsidRPr="002B416E">
        <w:rPr>
          <w:i/>
          <w:color w:val="717171"/>
        </w:rPr>
        <w:t xml:space="preserve"> Build buffer time into the schedule for unexpected absences.</w:t>
      </w:r>
    </w:p>
    <w:p w14:paraId="6E90C198" w14:textId="77777777" w:rsidR="006944F3" w:rsidRPr="006944F3" w:rsidRDefault="006944F3" w:rsidP="006944F3"/>
    <w:p w14:paraId="255A2A6D" w14:textId="77777777" w:rsidR="006944F3" w:rsidRPr="006944F3" w:rsidRDefault="006944F3" w:rsidP="006944F3"/>
    <w:p w14:paraId="3712CE65" w14:textId="31FD4CFA" w:rsidR="00B80D0D" w:rsidRDefault="002B416E" w:rsidP="007C321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211D9" wp14:editId="4DE317C4">
                <wp:simplePos x="0" y="0"/>
                <wp:positionH relativeFrom="column">
                  <wp:posOffset>873457</wp:posOffset>
                </wp:positionH>
                <wp:positionV relativeFrom="paragraph">
                  <wp:posOffset>81451</wp:posOffset>
                </wp:positionV>
                <wp:extent cx="4230806" cy="0"/>
                <wp:effectExtent l="0" t="0" r="3683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0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4E65B" id="Straight Connector 1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8pt,6.4pt" to="401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" strokecolor="#237db9 [3204]" strokeweight="1.5pt">
                <v:stroke joinstyle="miter"/>
              </v:line>
            </w:pict>
          </mc:Fallback>
        </mc:AlternateContent>
      </w:r>
    </w:p>
    <w:sectPr w:rsidR="00B80D0D" w:rsidSect="001A56F6">
      <w:headerReference w:type="default" r:id="rId15"/>
      <w:footerReference w:type="default" r:id="rId16"/>
      <w:pgSz w:w="12240" w:h="15840" w:code="1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0DFAD" w14:textId="77777777" w:rsidR="00AD2ED6" w:rsidRDefault="00AD2ED6">
      <w:pPr>
        <w:spacing w:after="0" w:line="240" w:lineRule="auto"/>
      </w:pPr>
      <w:r>
        <w:separator/>
      </w:r>
    </w:p>
  </w:endnote>
  <w:endnote w:type="continuationSeparator" w:id="0">
    <w:p w14:paraId="50339808" w14:textId="77777777" w:rsidR="00AD2ED6" w:rsidRDefault="00AD2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Proxima Nova Rg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1FE37" w14:textId="4107C97F" w:rsidR="002B416E" w:rsidRDefault="002B416E" w:rsidP="001E042A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75FB44" wp14:editId="40BC380C">
              <wp:simplePos x="0" y="0"/>
              <wp:positionH relativeFrom="column">
                <wp:posOffset>142875</wp:posOffset>
              </wp:positionH>
              <wp:positionV relativeFrom="paragraph">
                <wp:posOffset>102235</wp:posOffset>
              </wp:positionV>
              <wp:extent cx="3619500" cy="285750"/>
              <wp:effectExtent l="0" t="0" r="0" b="0"/>
              <wp:wrapNone/>
              <wp:docPr id="44017423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446D6D" w14:textId="1ECD62E2" w:rsidR="002B416E" w:rsidRDefault="002B416E" w:rsidP="00D80FBA">
                          <w:pPr>
                            <w:pStyle w:val="ListBullet"/>
                          </w:pPr>
                          <w:r>
                            <w:t xml:space="preserve">Project Plan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75FB44" id="Rectangle 2" o:spid="_x0000_s1026" style="position:absolute;left:0;text-align:left;margin-left:11.25pt;margin-top:8.05pt;width:28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" filled="f" stroked="f" strokeweight="1pt">
              <v:textbox>
                <w:txbxContent>
                  <w:p w14:paraId="47446D6D" w14:textId="1ECD62E2" w:rsidR="002B416E" w:rsidRDefault="002B416E" w:rsidP="00D80FBA">
                    <w:pPr>
                      <w:pStyle w:val="ListBullet"/>
                    </w:pPr>
                    <w:r>
                      <w:t xml:space="preserve">Project Plan </w:t>
                    </w:r>
                  </w:p>
                </w:txbxContent>
              </v:textbox>
            </v:rect>
          </w:pict>
        </mc:Fallback>
      </mc:AlternateContent>
    </w:r>
    <w:r>
      <w:rPr>
        <w:lang w:eastAsia="en-US"/>
      </w:rPr>
      <mc:AlternateContent>
        <mc:Choice Requires="wps">
          <w:drawing>
            <wp:anchor distT="0" distB="0" distL="114300" distR="114300" simplePos="0" relativeHeight="251657214" behindDoc="0" locked="0" layoutInCell="1" allowOverlap="1" wp14:anchorId="1270EB70" wp14:editId="318A415F">
              <wp:simplePos x="0" y="0"/>
              <wp:positionH relativeFrom="column">
                <wp:posOffset>-295275</wp:posOffset>
              </wp:positionH>
              <wp:positionV relativeFrom="paragraph">
                <wp:posOffset>16510</wp:posOffset>
              </wp:positionV>
              <wp:extent cx="381000" cy="381000"/>
              <wp:effectExtent l="0" t="0" r="19050" b="19050"/>
              <wp:wrapNone/>
              <wp:docPr id="1335606660" name="Ov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1000" cy="38100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oval w14:anchorId="1CC6AA01" id="Oval 3" o:spid="_x0000_s1026" style="position:absolute;margin-left:-23.25pt;margin-top:1.3pt;width:30pt;height:30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" filled="f" strokecolor="#d9dfe5 [665]" strokeweight="1pt">
              <v:stroke joinstyle="miter"/>
            </v:oval>
          </w:pict>
        </mc:Fallback>
      </mc:AlternateContent>
    </w: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1C3D4C">
      <w:t>11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CFA71" w14:textId="77777777" w:rsidR="00AD2ED6" w:rsidRDefault="00AD2ED6">
      <w:pPr>
        <w:spacing w:after="0" w:line="240" w:lineRule="auto"/>
      </w:pPr>
      <w:r>
        <w:separator/>
      </w:r>
    </w:p>
  </w:footnote>
  <w:footnote w:type="continuationSeparator" w:id="0">
    <w:p w14:paraId="4979B167" w14:textId="77777777" w:rsidR="00AD2ED6" w:rsidRDefault="00AD2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CD4A0" w14:textId="74C55996" w:rsidR="002B416E" w:rsidRDefault="002B416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1A024B77" wp14:editId="42DB4A3F">
              <wp:simplePos x="0" y="0"/>
              <wp:positionH relativeFrom="column">
                <wp:posOffset>-933450</wp:posOffset>
              </wp:positionH>
              <wp:positionV relativeFrom="paragraph">
                <wp:posOffset>-466725</wp:posOffset>
              </wp:positionV>
              <wp:extent cx="7781925" cy="704850"/>
              <wp:effectExtent l="0" t="0" r="9525" b="0"/>
              <wp:wrapNone/>
              <wp:docPr id="1642891887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925" cy="7048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0000">
                            <a:schemeClr val="accent1">
                              <a:lumMod val="5000"/>
                              <a:lumOff val="95000"/>
                              <a:alpha val="71000"/>
                            </a:schemeClr>
                          </a:gs>
                          <a:gs pos="60000">
                            <a:schemeClr val="accent1">
                              <a:lumMod val="30000"/>
                              <a:lumOff val="70000"/>
                              <a:alpha val="60000"/>
                            </a:schemeClr>
                          </a:gs>
                        </a:gsLst>
                        <a:lin ang="180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3">
                          <a:shade val="15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w14:anchorId="03132714" id="Rectangle 1" o:spid="_x0000_s1026" style="position:absolute;margin-left:-73.5pt;margin-top:-36.75pt;width:612.75pt;height:55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" fillcolor="#f3f9fc [180]" stroked="f" strokeweight="1pt">
              <v:fill opacity="39321f" color2="#b6d9f1 [980]" o:opacity2="46530f" rotate="t" angle="150" colors="0 #f3f9fd;39322f #f3f9fd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style="width:15.55pt;height:15.55pt" o:bullet="t">
        <v:imagedata r:id="rId1" o:title="tick bullet"/>
      </v:shape>
    </w:pict>
  </w:numPicBullet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F4826"/>
    <w:multiLevelType w:val="hybridMultilevel"/>
    <w:tmpl w:val="45A42F48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BD582D"/>
    <w:multiLevelType w:val="multilevel"/>
    <w:tmpl w:val="967EF09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6300B2E"/>
    <w:multiLevelType w:val="hybridMultilevel"/>
    <w:tmpl w:val="34BA2540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7601F2"/>
    <w:multiLevelType w:val="hybridMultilevel"/>
    <w:tmpl w:val="8B9A0EAE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EE0382"/>
    <w:multiLevelType w:val="hybridMultilevel"/>
    <w:tmpl w:val="9356B974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810A1A"/>
    <w:multiLevelType w:val="hybridMultilevel"/>
    <w:tmpl w:val="7FFC4F00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33C0A7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7B3909"/>
    <w:multiLevelType w:val="hybridMultilevel"/>
    <w:tmpl w:val="8E44685C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33C0A7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D6698"/>
    <w:multiLevelType w:val="hybridMultilevel"/>
    <w:tmpl w:val="277410C4"/>
    <w:lvl w:ilvl="0" w:tplc="BCAA6F7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28201A"/>
    <w:multiLevelType w:val="hybridMultilevel"/>
    <w:tmpl w:val="549C5614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B111C6"/>
    <w:multiLevelType w:val="hybridMultilevel"/>
    <w:tmpl w:val="F5C29484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27678"/>
    <w:multiLevelType w:val="hybridMultilevel"/>
    <w:tmpl w:val="43EAEC1C"/>
    <w:lvl w:ilvl="0" w:tplc="BCAA6F7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EC1757"/>
    <w:multiLevelType w:val="hybridMultilevel"/>
    <w:tmpl w:val="37C630B8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D67FD2"/>
    <w:multiLevelType w:val="hybridMultilevel"/>
    <w:tmpl w:val="DB06179E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A23C2C"/>
    <w:multiLevelType w:val="hybridMultilevel"/>
    <w:tmpl w:val="4E928680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343273"/>
    <w:multiLevelType w:val="hybridMultilevel"/>
    <w:tmpl w:val="36C0D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A4386"/>
    <w:multiLevelType w:val="hybridMultilevel"/>
    <w:tmpl w:val="41DCFF18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BCAA6F7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73569"/>
    <w:multiLevelType w:val="hybridMultilevel"/>
    <w:tmpl w:val="42ECD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0D421F"/>
    <w:multiLevelType w:val="hybridMultilevel"/>
    <w:tmpl w:val="DFD457D8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FD29CA"/>
    <w:multiLevelType w:val="hybridMultilevel"/>
    <w:tmpl w:val="B7EEDA6E"/>
    <w:lvl w:ilvl="0" w:tplc="BCAA6F7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47AE189E"/>
    <w:multiLevelType w:val="hybridMultilevel"/>
    <w:tmpl w:val="42E845F8"/>
    <w:lvl w:ilvl="0" w:tplc="BCAA6F7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A5D8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A5D8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A5D8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A5D8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A5D8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A5D8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A5D8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A5D8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A5D8A" w:themeColor="accent1" w:themeShade="BF"/>
      </w:rPr>
    </w:lvl>
  </w:abstractNum>
  <w:abstractNum w:abstractNumId="31" w15:restartNumberingAfterBreak="0">
    <w:nsid w:val="50D9694D"/>
    <w:multiLevelType w:val="hybridMultilevel"/>
    <w:tmpl w:val="173812BE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7005FE"/>
    <w:multiLevelType w:val="hybridMultilevel"/>
    <w:tmpl w:val="371453FC"/>
    <w:lvl w:ilvl="0" w:tplc="BCAA6F7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C9590F"/>
    <w:multiLevelType w:val="hybridMultilevel"/>
    <w:tmpl w:val="C35E6236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BCAA6F7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3F1689"/>
    <w:multiLevelType w:val="hybridMultilevel"/>
    <w:tmpl w:val="508C7B80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074E46"/>
    <w:multiLevelType w:val="hybridMultilevel"/>
    <w:tmpl w:val="22465E72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A5D8A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A5D8A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A5D8A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A5D8A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A5D8A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A5D8A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A5D8A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A5D8A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A5D8A" w:themeColor="accent1" w:themeShade="BF"/>
      </w:rPr>
    </w:lvl>
  </w:abstractNum>
  <w:abstractNum w:abstractNumId="37" w15:restartNumberingAfterBreak="0">
    <w:nsid w:val="6752746B"/>
    <w:multiLevelType w:val="hybridMultilevel"/>
    <w:tmpl w:val="110EBE3C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C04A2B"/>
    <w:multiLevelType w:val="hybridMultilevel"/>
    <w:tmpl w:val="3880082E"/>
    <w:lvl w:ilvl="0" w:tplc="BCAA6F7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5E0501"/>
    <w:multiLevelType w:val="hybridMultilevel"/>
    <w:tmpl w:val="4FACE0C4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AE3025"/>
    <w:multiLevelType w:val="hybridMultilevel"/>
    <w:tmpl w:val="79F8840E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622600"/>
    <w:multiLevelType w:val="hybridMultilevel"/>
    <w:tmpl w:val="0D1647D8"/>
    <w:lvl w:ilvl="0" w:tplc="BCAA6F7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00092E"/>
    <w:multiLevelType w:val="hybridMultilevel"/>
    <w:tmpl w:val="929CF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3318FA"/>
    <w:multiLevelType w:val="hybridMultilevel"/>
    <w:tmpl w:val="B4465C94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7C08B1"/>
    <w:multiLevelType w:val="hybridMultilevel"/>
    <w:tmpl w:val="1CA8E29C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E40029"/>
    <w:multiLevelType w:val="hybridMultilevel"/>
    <w:tmpl w:val="BBEA842A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6"/>
  </w:num>
  <w:num w:numId="3">
    <w:abstractNumId w:val="36"/>
    <w:lvlOverride w:ilvl="0">
      <w:startOverride w:val="1"/>
    </w:lvlOverride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</w:num>
  <w:num w:numId="16">
    <w:abstractNumId w:val="42"/>
  </w:num>
  <w:num w:numId="17">
    <w:abstractNumId w:val="39"/>
  </w:num>
  <w:num w:numId="18">
    <w:abstractNumId w:val="24"/>
  </w:num>
  <w:num w:numId="19">
    <w:abstractNumId w:val="34"/>
  </w:num>
  <w:num w:numId="20">
    <w:abstractNumId w:val="37"/>
  </w:num>
  <w:num w:numId="21">
    <w:abstractNumId w:val="45"/>
  </w:num>
  <w:num w:numId="22">
    <w:abstractNumId w:val="31"/>
  </w:num>
  <w:num w:numId="23">
    <w:abstractNumId w:val="43"/>
  </w:num>
  <w:num w:numId="24">
    <w:abstractNumId w:val="10"/>
  </w:num>
  <w:num w:numId="25">
    <w:abstractNumId w:val="16"/>
  </w:num>
  <w:num w:numId="26">
    <w:abstractNumId w:val="33"/>
  </w:num>
  <w:num w:numId="27">
    <w:abstractNumId w:val="19"/>
  </w:num>
  <w:num w:numId="28">
    <w:abstractNumId w:val="25"/>
  </w:num>
  <w:num w:numId="29">
    <w:abstractNumId w:val="13"/>
  </w:num>
  <w:num w:numId="30">
    <w:abstractNumId w:val="15"/>
  </w:num>
  <w:num w:numId="31">
    <w:abstractNumId w:val="27"/>
  </w:num>
  <w:num w:numId="32">
    <w:abstractNumId w:val="22"/>
  </w:num>
  <w:num w:numId="33">
    <w:abstractNumId w:val="21"/>
  </w:num>
  <w:num w:numId="34">
    <w:abstractNumId w:val="23"/>
  </w:num>
  <w:num w:numId="35">
    <w:abstractNumId w:val="40"/>
  </w:num>
  <w:num w:numId="36">
    <w:abstractNumId w:val="35"/>
  </w:num>
  <w:num w:numId="37">
    <w:abstractNumId w:val="12"/>
  </w:num>
  <w:num w:numId="38">
    <w:abstractNumId w:val="18"/>
  </w:num>
  <w:num w:numId="39">
    <w:abstractNumId w:val="44"/>
  </w:num>
  <w:num w:numId="40">
    <w:abstractNumId w:val="14"/>
  </w:num>
  <w:num w:numId="41">
    <w:abstractNumId w:val="28"/>
  </w:num>
  <w:num w:numId="42">
    <w:abstractNumId w:val="26"/>
  </w:num>
  <w:num w:numId="43">
    <w:abstractNumId w:val="17"/>
  </w:num>
  <w:num w:numId="44">
    <w:abstractNumId w:val="20"/>
  </w:num>
  <w:num w:numId="45">
    <w:abstractNumId w:val="32"/>
  </w:num>
  <w:num w:numId="46">
    <w:abstractNumId w:val="41"/>
  </w:num>
  <w:num w:numId="47">
    <w:abstractNumId w:val="38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2F"/>
    <w:rsid w:val="000232EA"/>
    <w:rsid w:val="00023DA4"/>
    <w:rsid w:val="000277C5"/>
    <w:rsid w:val="000453D5"/>
    <w:rsid w:val="0005492E"/>
    <w:rsid w:val="00083B37"/>
    <w:rsid w:val="000A0612"/>
    <w:rsid w:val="000B3ABF"/>
    <w:rsid w:val="000B4CCC"/>
    <w:rsid w:val="000C50C3"/>
    <w:rsid w:val="000E3526"/>
    <w:rsid w:val="001067A1"/>
    <w:rsid w:val="00123834"/>
    <w:rsid w:val="001479F5"/>
    <w:rsid w:val="00175DE0"/>
    <w:rsid w:val="001A4B95"/>
    <w:rsid w:val="001A56F6"/>
    <w:rsid w:val="001A728E"/>
    <w:rsid w:val="001C3D4C"/>
    <w:rsid w:val="001D3121"/>
    <w:rsid w:val="001D7471"/>
    <w:rsid w:val="001E042A"/>
    <w:rsid w:val="001E35AD"/>
    <w:rsid w:val="00206A9A"/>
    <w:rsid w:val="00225505"/>
    <w:rsid w:val="00284D48"/>
    <w:rsid w:val="002B416E"/>
    <w:rsid w:val="00320C3E"/>
    <w:rsid w:val="00325DA6"/>
    <w:rsid w:val="003312ED"/>
    <w:rsid w:val="00332E4D"/>
    <w:rsid w:val="003700A8"/>
    <w:rsid w:val="003751F6"/>
    <w:rsid w:val="00385CDF"/>
    <w:rsid w:val="0039052F"/>
    <w:rsid w:val="003A2E5B"/>
    <w:rsid w:val="003B314C"/>
    <w:rsid w:val="003C7B75"/>
    <w:rsid w:val="003D3E74"/>
    <w:rsid w:val="004018C1"/>
    <w:rsid w:val="00424A01"/>
    <w:rsid w:val="00446879"/>
    <w:rsid w:val="00453457"/>
    <w:rsid w:val="00471213"/>
    <w:rsid w:val="004727F4"/>
    <w:rsid w:val="0047771A"/>
    <w:rsid w:val="004A0A8D"/>
    <w:rsid w:val="004C5EC7"/>
    <w:rsid w:val="004D6790"/>
    <w:rsid w:val="004E0E4E"/>
    <w:rsid w:val="00535D67"/>
    <w:rsid w:val="00555288"/>
    <w:rsid w:val="00575B92"/>
    <w:rsid w:val="005B01C5"/>
    <w:rsid w:val="005D4DC9"/>
    <w:rsid w:val="005E5C5C"/>
    <w:rsid w:val="005F7999"/>
    <w:rsid w:val="00626EDA"/>
    <w:rsid w:val="0063680F"/>
    <w:rsid w:val="006401F4"/>
    <w:rsid w:val="006771EF"/>
    <w:rsid w:val="006802D1"/>
    <w:rsid w:val="006944F3"/>
    <w:rsid w:val="006C025B"/>
    <w:rsid w:val="006C3A7B"/>
    <w:rsid w:val="006D7FF8"/>
    <w:rsid w:val="00704472"/>
    <w:rsid w:val="00791457"/>
    <w:rsid w:val="007A2B6A"/>
    <w:rsid w:val="007C321B"/>
    <w:rsid w:val="007F372E"/>
    <w:rsid w:val="008471C0"/>
    <w:rsid w:val="0087771F"/>
    <w:rsid w:val="00896875"/>
    <w:rsid w:val="008D3344"/>
    <w:rsid w:val="008D5E06"/>
    <w:rsid w:val="008D6D77"/>
    <w:rsid w:val="008E631E"/>
    <w:rsid w:val="00914873"/>
    <w:rsid w:val="00954BFF"/>
    <w:rsid w:val="00963CF3"/>
    <w:rsid w:val="00971F80"/>
    <w:rsid w:val="009B1731"/>
    <w:rsid w:val="009B2F07"/>
    <w:rsid w:val="009C0227"/>
    <w:rsid w:val="009E2B16"/>
    <w:rsid w:val="00A408B6"/>
    <w:rsid w:val="00A54D52"/>
    <w:rsid w:val="00A67AE6"/>
    <w:rsid w:val="00A70569"/>
    <w:rsid w:val="00AA316B"/>
    <w:rsid w:val="00AC794B"/>
    <w:rsid w:val="00AD2ED6"/>
    <w:rsid w:val="00AF0FE0"/>
    <w:rsid w:val="00AF501A"/>
    <w:rsid w:val="00B04D5B"/>
    <w:rsid w:val="00B05004"/>
    <w:rsid w:val="00B80D0D"/>
    <w:rsid w:val="00B82FFE"/>
    <w:rsid w:val="00B95813"/>
    <w:rsid w:val="00BC10BB"/>
    <w:rsid w:val="00BC1FD2"/>
    <w:rsid w:val="00BD7D71"/>
    <w:rsid w:val="00BE3695"/>
    <w:rsid w:val="00C13AED"/>
    <w:rsid w:val="00C244A1"/>
    <w:rsid w:val="00C305F6"/>
    <w:rsid w:val="00C516AB"/>
    <w:rsid w:val="00C75112"/>
    <w:rsid w:val="00C76CE4"/>
    <w:rsid w:val="00C92C41"/>
    <w:rsid w:val="00C94B82"/>
    <w:rsid w:val="00CA22D1"/>
    <w:rsid w:val="00CB0D4C"/>
    <w:rsid w:val="00D212E6"/>
    <w:rsid w:val="00D42A38"/>
    <w:rsid w:val="00D50009"/>
    <w:rsid w:val="00D52B11"/>
    <w:rsid w:val="00D558ED"/>
    <w:rsid w:val="00D57E3E"/>
    <w:rsid w:val="00D80FBA"/>
    <w:rsid w:val="00D838BF"/>
    <w:rsid w:val="00D840D6"/>
    <w:rsid w:val="00DA1F5F"/>
    <w:rsid w:val="00DB24CB"/>
    <w:rsid w:val="00DC51C4"/>
    <w:rsid w:val="00DF5013"/>
    <w:rsid w:val="00E218A3"/>
    <w:rsid w:val="00E41C52"/>
    <w:rsid w:val="00E60E5A"/>
    <w:rsid w:val="00E9640A"/>
    <w:rsid w:val="00EA0F2D"/>
    <w:rsid w:val="00ED7DC4"/>
    <w:rsid w:val="00F1586E"/>
    <w:rsid w:val="00F21D97"/>
    <w:rsid w:val="00F37B71"/>
    <w:rsid w:val="00FB568E"/>
    <w:rsid w:val="00FD5A37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55076"/>
  <w15:chartTrackingRefBased/>
  <w15:docId w15:val="{31E7DC84-C8A6-4A36-81E8-C8B0654B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C5C5C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F07"/>
    <w:rPr>
      <w:color w:val="262626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52F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1A5D8A" w:themeColor="accent1" w:themeShade="BF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8BF"/>
    <w:pPr>
      <w:keepNext/>
      <w:keepLines/>
      <w:numPr>
        <w:numId w:val="4"/>
      </w:numPr>
      <w:spacing w:before="360" w:after="120" w:line="240" w:lineRule="auto"/>
      <w:outlineLvl w:val="1"/>
    </w:pPr>
    <w:rPr>
      <w:rFonts w:cs="Times New Roman (Body CS)"/>
      <w:b/>
      <w:bCs/>
      <w:color w:val="0070C0"/>
      <w:spacing w:val="1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13E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A5D8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A5D8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7474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7474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39052F"/>
    <w:pPr>
      <w:spacing w:after="0" w:line="420" w:lineRule="exact"/>
    </w:pPr>
    <w:rPr>
      <w:rFonts w:ascii="Bahnschrift" w:eastAsiaTheme="majorEastAsia" w:hAnsi="Bahnschrift" w:cs="Times New Roman (Headings CS)"/>
      <w:caps/>
      <w:color w:val="6CB3E3" w:themeColor="accent1" w:themeTint="99"/>
      <w:spacing w:val="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39052F"/>
    <w:rPr>
      <w:rFonts w:ascii="Bahnschrift" w:eastAsiaTheme="majorEastAsia" w:hAnsi="Bahnschrift" w:cs="Times New Roman (Headings CS)"/>
      <w:caps/>
      <w:color w:val="6CB3E3" w:themeColor="accent1" w:themeTint="99"/>
      <w:spacing w:val="10"/>
      <w:kern w:val="28"/>
      <w:sz w:val="4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D838BF"/>
    <w:pPr>
      <w:numPr>
        <w:ilvl w:val="1"/>
      </w:numPr>
      <w:spacing w:before="80" w:after="0" w:line="280" w:lineRule="exact"/>
    </w:pPr>
    <w:rPr>
      <w:rFonts w:cs="Times New Roman (Body CS)"/>
      <w:bCs/>
      <w:color w:val="002060"/>
      <w:spacing w:val="10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D838BF"/>
    <w:rPr>
      <w:rFonts w:cs="Times New Roman (Body CS)"/>
      <w:bCs/>
      <w:color w:val="002060"/>
      <w:spacing w:val="1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052F"/>
    <w:rPr>
      <w:rFonts w:asciiTheme="majorHAnsi" w:hAnsiTheme="majorHAnsi" w:cs="Times New Roman (Body CS)"/>
      <w:b/>
      <w:bCs/>
      <w:caps/>
      <w:color w:val="1A5D8A" w:themeColor="accent1" w:themeShade="BF"/>
      <w:spacing w:val="1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EE5F5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717171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13E5B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38BF"/>
    <w:rPr>
      <w:rFonts w:cs="Times New Roman (Body CS)"/>
      <w:b/>
      <w:bCs/>
      <w:color w:val="0070C0"/>
      <w:spacing w:val="10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13E5C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13E5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CB3E3" w:themeColor="accent1" w:themeTint="99"/>
        <w:left w:val="single" w:sz="4" w:space="0" w:color="6CB3E3" w:themeColor="accent1" w:themeTint="99"/>
        <w:bottom w:val="single" w:sz="4" w:space="0" w:color="6CB3E3" w:themeColor="accent1" w:themeTint="99"/>
        <w:right w:val="single" w:sz="4" w:space="0" w:color="6CB3E3" w:themeColor="accent1" w:themeTint="99"/>
        <w:insideH w:val="single" w:sz="4" w:space="0" w:color="6CB3E3" w:themeColor="accent1" w:themeTint="99"/>
        <w:insideV w:val="single" w:sz="4" w:space="0" w:color="6CB3E3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7DB9" w:themeColor="accent1"/>
          <w:left w:val="single" w:sz="4" w:space="0" w:color="237DB9" w:themeColor="accent1"/>
          <w:bottom w:val="single" w:sz="4" w:space="0" w:color="237DB9" w:themeColor="accent1"/>
          <w:right w:val="single" w:sz="4" w:space="0" w:color="237DB9" w:themeColor="accent1"/>
          <w:insideH w:val="nil"/>
          <w:insideV w:val="nil"/>
        </w:tcBorders>
        <w:shd w:val="clear" w:color="auto" w:fill="237DB9" w:themeFill="accent1"/>
      </w:tcPr>
    </w:tblStylePr>
    <w:tblStylePr w:type="lastRow">
      <w:rPr>
        <w:b/>
        <w:bCs/>
      </w:rPr>
      <w:tblPr/>
      <w:tcPr>
        <w:tcBorders>
          <w:top w:val="double" w:sz="4" w:space="0" w:color="237DB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5F5" w:themeFill="accent1" w:themeFillTint="33"/>
      </w:tcPr>
    </w:tblStylePr>
    <w:tblStylePr w:type="band1Horz">
      <w:tblPr/>
      <w:tcPr>
        <w:shd w:val="clear" w:color="auto" w:fill="CEE5F5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237DB9" w:themeColor="accent1"/>
        <w:left w:val="single" w:sz="4" w:space="0" w:color="237DB9" w:themeColor="accent1"/>
        <w:bottom w:val="single" w:sz="4" w:space="0" w:color="237DB9" w:themeColor="accent1"/>
        <w:right w:val="single" w:sz="4" w:space="0" w:color="237DB9" w:themeColor="accent1"/>
        <w:insideH w:val="single" w:sz="4" w:space="0" w:color="237DB9" w:themeColor="accent1"/>
        <w:insideV w:val="single" w:sz="4" w:space="0" w:color="237DB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EE5F5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237DB9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1A5D8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1A5D8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47474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47474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1A5D8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1A5D8A" w:themeColor="accent1" w:themeShade="BF"/>
        <w:bottom w:val="single" w:sz="4" w:space="10" w:color="1A5D8A" w:themeColor="accent1" w:themeShade="BF"/>
      </w:pBdr>
      <w:spacing w:before="360" w:after="360"/>
      <w:ind w:left="864" w:right="864"/>
      <w:jc w:val="center"/>
    </w:pPr>
    <w:rPr>
      <w:i/>
      <w:iCs/>
      <w:color w:val="1A5D8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1A5D8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1A5D8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A5D8A" w:themeColor="accent1" w:themeShade="BF"/>
        <w:left w:val="single" w:sz="2" w:space="10" w:color="1A5D8A" w:themeColor="accent1" w:themeShade="BF"/>
        <w:bottom w:val="single" w:sz="2" w:space="10" w:color="1A5D8A" w:themeColor="accent1" w:themeShade="BF"/>
        <w:right w:val="single" w:sz="2" w:space="10" w:color="1A5D8A" w:themeColor="accent1" w:themeShade="BF"/>
      </w:pBdr>
      <w:ind w:left="1152" w:right="1152"/>
    </w:pPr>
    <w:rPr>
      <w:rFonts w:eastAsiaTheme="minorEastAsia"/>
      <w:i/>
      <w:iCs/>
      <w:color w:val="1A5D8A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3C4856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717171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Emphasis">
    <w:name w:val="Emphasis"/>
    <w:uiPriority w:val="20"/>
    <w:qFormat/>
    <w:rsid w:val="004E0E4E"/>
    <w:rPr>
      <w:b/>
      <w:i w:val="0"/>
      <w:iCs/>
      <w:color w:val="auto"/>
    </w:rPr>
  </w:style>
  <w:style w:type="table" w:styleId="GridTable1Light-Accent1">
    <w:name w:val="Grid Table 1 Light Accent 1"/>
    <w:basedOn w:val="TableNormal"/>
    <w:uiPriority w:val="46"/>
    <w:rsid w:val="001D7471"/>
    <w:pPr>
      <w:spacing w:after="0" w:line="240" w:lineRule="auto"/>
    </w:pPr>
    <w:tblPr>
      <w:tblStyleRowBandSize w:val="1"/>
      <w:tblStyleColBandSize w:val="1"/>
      <w:tblBorders>
        <w:top w:val="single" w:sz="4" w:space="0" w:color="9DCCEC" w:themeColor="accent1" w:themeTint="66"/>
        <w:left w:val="single" w:sz="4" w:space="0" w:color="9DCCEC" w:themeColor="accent1" w:themeTint="66"/>
        <w:bottom w:val="single" w:sz="4" w:space="0" w:color="9DCCEC" w:themeColor="accent1" w:themeTint="66"/>
        <w:right w:val="single" w:sz="4" w:space="0" w:color="9DCCEC" w:themeColor="accent1" w:themeTint="66"/>
        <w:insideH w:val="single" w:sz="4" w:space="0" w:color="9DCCEC" w:themeColor="accent1" w:themeTint="66"/>
        <w:insideV w:val="single" w:sz="4" w:space="0" w:color="9DCCE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CB3E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B3E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558ED"/>
    <w:pPr>
      <w:spacing w:before="240" w:after="0" w:line="259" w:lineRule="auto"/>
      <w:outlineLvl w:val="9"/>
    </w:pPr>
    <w:rPr>
      <w:rFonts w:eastAsiaTheme="majorEastAsia" w:cstheme="majorBidi"/>
      <w:b w:val="0"/>
      <w:bCs w:val="0"/>
      <w:caps w:val="0"/>
      <w:spacing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58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8ED"/>
    <w:pPr>
      <w:spacing w:after="100"/>
      <w:ind w:left="180"/>
    </w:pPr>
  </w:style>
  <w:style w:type="paragraph" w:styleId="ListParagraph">
    <w:name w:val="List Paragraph"/>
    <w:basedOn w:val="Normal"/>
    <w:uiPriority w:val="34"/>
    <w:unhideWhenUsed/>
    <w:qFormat/>
    <w:rsid w:val="0028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skara\AppData\Roaming\Microsoft\Templates\Business%20project%20scope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9566FCEC28407896E9985D66F09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64E6C-5C4C-4B74-A059-96C7BBC01AF5}"/>
      </w:docPartPr>
      <w:docPartBody>
        <w:p w:rsidR="009172A0" w:rsidRDefault="00A65D0A">
          <w:pPr>
            <w:pStyle w:val="119566FCEC28407896E9985D66F09DAC"/>
          </w:pPr>
          <w:r w:rsidRPr="00D42A38">
            <w:t>Affected parties</w:t>
          </w:r>
        </w:p>
      </w:docPartBody>
    </w:docPart>
    <w:docPart>
      <w:docPartPr>
        <w:name w:val="199DD76F18AE4569AA495852D7E2E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6E38-F12A-455E-A7DD-39AB2A54F81D}"/>
      </w:docPartPr>
      <w:docPartBody>
        <w:p w:rsidR="009172A0" w:rsidRDefault="00C84106" w:rsidP="00C84106">
          <w:pPr>
            <w:pStyle w:val="199DD76F18AE4569AA495852D7E2E92E"/>
          </w:pPr>
          <w:r w:rsidRPr="00D42A38">
            <w:t>January 10, 2023</w:t>
          </w:r>
        </w:p>
      </w:docPartBody>
    </w:docPart>
    <w:docPart>
      <w:docPartPr>
        <w:name w:val="5DAF9486C85D429AA61B7978A7ED6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B539F-DE91-47D6-A6CC-AAA2EFFAA5C7}"/>
      </w:docPartPr>
      <w:docPartBody>
        <w:p w:rsidR="00A65D0A" w:rsidRDefault="00A65D0A" w:rsidP="00A65D0A">
          <w:pPr>
            <w:pStyle w:val="5DAF9486C85D429AA61B7978A7ED6BD6"/>
          </w:pPr>
          <w:r w:rsidRPr="00D42A38">
            <w:t>Affected parties</w:t>
          </w:r>
        </w:p>
      </w:docPartBody>
    </w:docPart>
    <w:docPart>
      <w:docPartPr>
        <w:name w:val="83DE57934E6B4CD798CCB2F865ED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10F39-12C8-4A07-8609-31CCC661A823}"/>
      </w:docPartPr>
      <w:docPartBody>
        <w:p w:rsidR="00AB0386" w:rsidRDefault="00A65D0A" w:rsidP="00A65D0A">
          <w:pPr>
            <w:pStyle w:val="83DE57934E6B4CD798CCB2F865ED55EB"/>
          </w:pPr>
          <w:r w:rsidRPr="004E0E4E">
            <w:rPr>
              <w:rStyle w:val="Emphasis"/>
            </w:rPr>
            <w:t>Approved By</w:t>
          </w:r>
        </w:p>
      </w:docPartBody>
    </w:docPart>
    <w:docPart>
      <w:docPartPr>
        <w:name w:val="DEC7937FB04249B7871566560DF2B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4752A-6A7D-436D-B089-58652C65BC86}"/>
      </w:docPartPr>
      <w:docPartBody>
        <w:p w:rsidR="00AB0386" w:rsidRDefault="00A65D0A" w:rsidP="00A65D0A">
          <w:pPr>
            <w:pStyle w:val="DEC7937FB04249B7871566560DF2BBF0"/>
          </w:pPr>
          <w:r w:rsidRPr="00206A9A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Proxima Nova Rg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06"/>
    <w:rsid w:val="003F7F8F"/>
    <w:rsid w:val="005304E7"/>
    <w:rsid w:val="006E2AA4"/>
    <w:rsid w:val="009172A0"/>
    <w:rsid w:val="00A65D0A"/>
    <w:rsid w:val="00AB0386"/>
    <w:rsid w:val="00BF5275"/>
    <w:rsid w:val="00C84106"/>
    <w:rsid w:val="00FD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1B216DC93D4A71BB1FB022B70C43CF">
    <w:name w:val="0E1B216DC93D4A71BB1FB022B70C43CF"/>
  </w:style>
  <w:style w:type="paragraph" w:customStyle="1" w:styleId="8E27C46FBB464448962A898229F16B34">
    <w:name w:val="8E27C46FBB464448962A898229F16B34"/>
  </w:style>
  <w:style w:type="paragraph" w:customStyle="1" w:styleId="C96129A97ABD418CAD517AEEB6DF1700">
    <w:name w:val="C96129A97ABD418CAD517AEEB6DF1700"/>
  </w:style>
  <w:style w:type="paragraph" w:customStyle="1" w:styleId="AC8EC054CB2241DB839CCD46CD46B2A2">
    <w:name w:val="AC8EC054CB2241DB839CCD46CD46B2A2"/>
  </w:style>
  <w:style w:type="paragraph" w:customStyle="1" w:styleId="119566FCEC28407896E9985D66F09DAC">
    <w:name w:val="119566FCEC28407896E9985D66F09DAC"/>
  </w:style>
  <w:style w:type="paragraph" w:customStyle="1" w:styleId="FD1CCF6B3CC341858FBA39003D310D12">
    <w:name w:val="FD1CCF6B3CC341858FBA39003D310D12"/>
  </w:style>
  <w:style w:type="paragraph" w:customStyle="1" w:styleId="47914DCBEFDC45FF936D27F3CBC7C91B">
    <w:name w:val="47914DCBEFDC45FF936D27F3CBC7C91B"/>
  </w:style>
  <w:style w:type="paragraph" w:customStyle="1" w:styleId="6D8311943BCC41EEA9C75F0DF6A71B60">
    <w:name w:val="6D8311943BCC41EEA9C75F0DF6A71B60"/>
  </w:style>
  <w:style w:type="paragraph" w:customStyle="1" w:styleId="5662571B58BE48988440FC1F4834A201">
    <w:name w:val="5662571B58BE48988440FC1F4834A201"/>
  </w:style>
  <w:style w:type="paragraph" w:customStyle="1" w:styleId="E66AC05FAB3741958DDE8C095F0B4E2D">
    <w:name w:val="E66AC05FAB3741958DDE8C095F0B4E2D"/>
  </w:style>
  <w:style w:type="paragraph" w:customStyle="1" w:styleId="1CC6B2E653AD4EA99D1DA7FE37B47148">
    <w:name w:val="1CC6B2E653AD4EA99D1DA7FE37B47148"/>
  </w:style>
  <w:style w:type="paragraph" w:customStyle="1" w:styleId="05148120C4144205A4C78C8287FFE525">
    <w:name w:val="05148120C4144205A4C78C8287FFE525"/>
  </w:style>
  <w:style w:type="paragraph" w:customStyle="1" w:styleId="46D32D4AB37744CCAE76C374D1B23945">
    <w:name w:val="46D32D4AB37744CCAE76C374D1B23945"/>
  </w:style>
  <w:style w:type="character" w:styleId="Emphasis">
    <w:name w:val="Emphasis"/>
    <w:uiPriority w:val="20"/>
    <w:qFormat/>
    <w:rsid w:val="00A65D0A"/>
    <w:rPr>
      <w:b/>
      <w:i w:val="0"/>
      <w:iCs/>
      <w:color w:val="auto"/>
    </w:rPr>
  </w:style>
  <w:style w:type="paragraph" w:customStyle="1" w:styleId="6AAB1DA7FEBB49DFA4328D30F6688909">
    <w:name w:val="6AAB1DA7FEBB49DFA4328D30F6688909"/>
  </w:style>
  <w:style w:type="paragraph" w:customStyle="1" w:styleId="09950F3E9BC840889EB2829E7204AD9B">
    <w:name w:val="09950F3E9BC840889EB2829E7204AD9B"/>
  </w:style>
  <w:style w:type="paragraph" w:customStyle="1" w:styleId="0F0BA8CC36FB4635ABA5A37E1778CBDC">
    <w:name w:val="0F0BA8CC36FB4635ABA5A37E1778CBDC"/>
  </w:style>
  <w:style w:type="paragraph" w:customStyle="1" w:styleId="121266525BFF4C089DE4D87362C1497C">
    <w:name w:val="121266525BFF4C089DE4D87362C1497C"/>
  </w:style>
  <w:style w:type="paragraph" w:customStyle="1" w:styleId="C67B3D2E8B95477DB889D2E2922AA051">
    <w:name w:val="C67B3D2E8B95477DB889D2E2922AA051"/>
    <w:rsid w:val="00C84106"/>
  </w:style>
  <w:style w:type="paragraph" w:customStyle="1" w:styleId="70F6D08E75884E61ADCD69FA3779DBA5">
    <w:name w:val="70F6D08E75884E61ADCD69FA3779DBA5"/>
    <w:rsid w:val="00C84106"/>
  </w:style>
  <w:style w:type="paragraph" w:customStyle="1" w:styleId="D60AB8FC086C46D188064A5E244E0EE5">
    <w:name w:val="D60AB8FC086C46D188064A5E244E0EE5"/>
    <w:rsid w:val="00C84106"/>
  </w:style>
  <w:style w:type="paragraph" w:customStyle="1" w:styleId="199DD76F18AE4569AA495852D7E2E92E">
    <w:name w:val="199DD76F18AE4569AA495852D7E2E92E"/>
    <w:rsid w:val="00C84106"/>
  </w:style>
  <w:style w:type="paragraph" w:customStyle="1" w:styleId="B9B12EB57DA04150AF36C685BE0B1C9A">
    <w:name w:val="B9B12EB57DA04150AF36C685BE0B1C9A"/>
    <w:rsid w:val="00A65D0A"/>
    <w:rPr>
      <w:kern w:val="0"/>
      <w:lang w:val="en-US" w:eastAsia="en-US"/>
      <w14:ligatures w14:val="none"/>
    </w:rPr>
  </w:style>
  <w:style w:type="paragraph" w:customStyle="1" w:styleId="A659906667C34B9E8B90F95885B218B1">
    <w:name w:val="A659906667C34B9E8B90F95885B218B1"/>
    <w:rsid w:val="00A65D0A"/>
    <w:rPr>
      <w:kern w:val="0"/>
      <w:lang w:val="en-US" w:eastAsia="en-US"/>
      <w14:ligatures w14:val="none"/>
    </w:rPr>
  </w:style>
  <w:style w:type="paragraph" w:customStyle="1" w:styleId="55A4E8402D844BC88CA1E963C44BA280">
    <w:name w:val="55A4E8402D844BC88CA1E963C44BA280"/>
    <w:rsid w:val="00A65D0A"/>
    <w:rPr>
      <w:kern w:val="0"/>
      <w:lang w:val="en-US" w:eastAsia="en-US"/>
      <w14:ligatures w14:val="none"/>
    </w:rPr>
  </w:style>
  <w:style w:type="paragraph" w:customStyle="1" w:styleId="08754C59E7334210AB0BF2E1B2E4583A">
    <w:name w:val="08754C59E7334210AB0BF2E1B2E4583A"/>
    <w:rsid w:val="00A65D0A"/>
    <w:rPr>
      <w:kern w:val="0"/>
      <w:lang w:val="en-US" w:eastAsia="en-US"/>
      <w14:ligatures w14:val="none"/>
    </w:rPr>
  </w:style>
  <w:style w:type="paragraph" w:customStyle="1" w:styleId="CCAEAC00AA89412EBE9F4B99412D9797">
    <w:name w:val="CCAEAC00AA89412EBE9F4B99412D9797"/>
    <w:rsid w:val="00A65D0A"/>
    <w:rPr>
      <w:kern w:val="0"/>
      <w:lang w:val="en-US" w:eastAsia="en-US"/>
      <w14:ligatures w14:val="none"/>
    </w:rPr>
  </w:style>
  <w:style w:type="paragraph" w:customStyle="1" w:styleId="9BC43BA6D74D4630A3906362738CC131">
    <w:name w:val="9BC43BA6D74D4630A3906362738CC131"/>
    <w:rsid w:val="00A65D0A"/>
    <w:rPr>
      <w:kern w:val="0"/>
      <w:lang w:val="en-US" w:eastAsia="en-US"/>
      <w14:ligatures w14:val="none"/>
    </w:rPr>
  </w:style>
  <w:style w:type="paragraph" w:customStyle="1" w:styleId="3C92BAB8BCB04A8E9766C489ACAA6BB3">
    <w:name w:val="3C92BAB8BCB04A8E9766C489ACAA6BB3"/>
    <w:rsid w:val="00A65D0A"/>
    <w:rPr>
      <w:kern w:val="0"/>
      <w:lang w:val="en-US" w:eastAsia="en-US"/>
      <w14:ligatures w14:val="none"/>
    </w:rPr>
  </w:style>
  <w:style w:type="paragraph" w:customStyle="1" w:styleId="4B38E6C98802497889AEB3E57746B1A7">
    <w:name w:val="4B38E6C98802497889AEB3E57746B1A7"/>
    <w:rsid w:val="00A65D0A"/>
    <w:rPr>
      <w:kern w:val="0"/>
      <w:lang w:val="en-US" w:eastAsia="en-US"/>
      <w14:ligatures w14:val="none"/>
    </w:rPr>
  </w:style>
  <w:style w:type="paragraph" w:customStyle="1" w:styleId="28EBB94378BB46339292A6A9E0AEAF5A">
    <w:name w:val="28EBB94378BB46339292A6A9E0AEAF5A"/>
    <w:rsid w:val="00A65D0A"/>
    <w:rPr>
      <w:kern w:val="0"/>
      <w:lang w:val="en-US" w:eastAsia="en-US"/>
      <w14:ligatures w14:val="none"/>
    </w:rPr>
  </w:style>
  <w:style w:type="paragraph" w:customStyle="1" w:styleId="5DAF9486C85D429AA61B7978A7ED6BD6">
    <w:name w:val="5DAF9486C85D429AA61B7978A7ED6BD6"/>
    <w:rsid w:val="00A65D0A"/>
    <w:rPr>
      <w:kern w:val="0"/>
      <w:lang w:val="en-US" w:eastAsia="en-US"/>
      <w14:ligatures w14:val="none"/>
    </w:rPr>
  </w:style>
  <w:style w:type="paragraph" w:customStyle="1" w:styleId="5EF138DF64CE4713BC39A59B9805A072">
    <w:name w:val="5EF138DF64CE4713BC39A59B9805A072"/>
    <w:rsid w:val="00A65D0A"/>
    <w:rPr>
      <w:kern w:val="0"/>
      <w:lang w:val="en-US" w:eastAsia="en-US"/>
      <w14:ligatures w14:val="none"/>
    </w:rPr>
  </w:style>
  <w:style w:type="paragraph" w:customStyle="1" w:styleId="221B380D45EC42BFAFD1D3D01B347E17">
    <w:name w:val="221B380D45EC42BFAFD1D3D01B347E17"/>
    <w:rsid w:val="00A65D0A"/>
    <w:rPr>
      <w:kern w:val="0"/>
      <w:lang w:val="en-US" w:eastAsia="en-US"/>
      <w14:ligatures w14:val="none"/>
    </w:rPr>
  </w:style>
  <w:style w:type="paragraph" w:customStyle="1" w:styleId="192646F66DA2491BAAA36B3437AB0165">
    <w:name w:val="192646F66DA2491BAAA36B3437AB0165"/>
    <w:rsid w:val="00A65D0A"/>
    <w:rPr>
      <w:kern w:val="0"/>
      <w:lang w:val="en-US" w:eastAsia="en-US"/>
      <w14:ligatures w14:val="none"/>
    </w:rPr>
  </w:style>
  <w:style w:type="paragraph" w:customStyle="1" w:styleId="D04DEF266D804528A06EF7CF61099910">
    <w:name w:val="D04DEF266D804528A06EF7CF61099910"/>
    <w:rsid w:val="00A65D0A"/>
    <w:rPr>
      <w:kern w:val="0"/>
      <w:lang w:val="en-US" w:eastAsia="en-US"/>
      <w14:ligatures w14:val="none"/>
    </w:rPr>
  </w:style>
  <w:style w:type="paragraph" w:customStyle="1" w:styleId="83DE57934E6B4CD798CCB2F865ED55EB">
    <w:name w:val="83DE57934E6B4CD798CCB2F865ED55EB"/>
    <w:rsid w:val="00A65D0A"/>
    <w:rPr>
      <w:kern w:val="0"/>
      <w:lang w:val="en-US" w:eastAsia="en-US"/>
      <w14:ligatures w14:val="none"/>
    </w:rPr>
  </w:style>
  <w:style w:type="paragraph" w:customStyle="1" w:styleId="DEC7937FB04249B7871566560DF2BBF0">
    <w:name w:val="DEC7937FB04249B7871566560DF2BBF0"/>
    <w:rsid w:val="00A65D0A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nalysistabs CT MC1">
      <a:dk1>
        <a:srgbClr val="262626"/>
      </a:dk1>
      <a:lt1>
        <a:srgbClr val="FFFFFF"/>
      </a:lt1>
      <a:dk2>
        <a:srgbClr val="262626"/>
      </a:dk2>
      <a:lt2>
        <a:srgbClr val="FFFFFF"/>
      </a:lt2>
      <a:accent1>
        <a:srgbClr val="237DB9"/>
      </a:accent1>
      <a:accent2>
        <a:srgbClr val="15AA96"/>
      </a:accent2>
      <a:accent3>
        <a:srgbClr val="9BB955"/>
      </a:accent3>
      <a:accent4>
        <a:srgbClr val="F6AC33"/>
      </a:accent4>
      <a:accent5>
        <a:srgbClr val="CB4D3E"/>
      </a:accent5>
      <a:accent6>
        <a:srgbClr val="506174"/>
      </a:accent6>
      <a:hlink>
        <a:srgbClr val="FFFFFF"/>
      </a:hlink>
      <a:folHlink>
        <a:srgbClr val="595959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DA719-D6A8-4490-BF7F-788CEB4C55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71AEA-BC85-4EDB-85A5-6D0A33AE5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08FA0C-F875-49AF-BEB0-FE57B32879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DE699E97-EF8C-49A8-ACEE-937430DA818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report.dotx</Template>
  <TotalTime>1653</TotalTime>
  <Pages>11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Analysistabs</dc:creator>
  <cp:lastModifiedBy>HURR MEHDI</cp:lastModifiedBy>
  <cp:revision>10</cp:revision>
  <cp:lastPrinted>2025-03-05T16:41:00Z</cp:lastPrinted>
  <dcterms:created xsi:type="dcterms:W3CDTF">2025-03-04T10:23:00Z</dcterms:created>
  <dcterms:modified xsi:type="dcterms:W3CDTF">2025-03-05T16:46:00Z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